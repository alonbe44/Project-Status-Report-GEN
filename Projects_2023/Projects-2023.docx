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Total Running Projects 40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sz w:val="24"/>
              </w:rPr>
              <w:t>project name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sz w:val="24"/>
              </w:rPr>
              <w:t>Engineer name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sz w:val="24"/>
              </w:rPr>
              <w:t>Related To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color w:val="404040"/>
                <w:sz w:val="24"/>
              </w:rPr>
              <w:t>status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sz w:val="24"/>
              </w:rPr>
              <w:t>Comments</w:t>
            </w:r>
          </w:p>
        </w:tc>
        <w:tc>
          <w:tcPr>
            <w:tcW w:type="dxa" w:w="5760"/>
            <w:vAlign w:val="center"/>
          </w:tcPr>
          <w:p>
            <w:pPr>
              <w:jc w:val="center"/>
            </w:pPr>
            <w:r>
              <w:rPr>
                <w:b/>
                <w:color w:val="FF0000"/>
                <w:sz w:val="24"/>
              </w:rPr>
              <w:t>Duration</w:t>
            </w:r>
          </w:p>
        </w:tc>
      </w:tr>
      <w:tr>
        <w:tc>
          <w:tcPr>
            <w:tcW w:type="dxa" w:w="1440"/>
          </w:tcPr>
          <w:p>
            <w:r>
              <w:t>MoDEE – CBS</w:t>
            </w:r>
          </w:p>
        </w:tc>
        <w:tc>
          <w:tcPr>
            <w:tcW w:type="dxa" w:w="1440"/>
          </w:tcPr>
          <w:p>
            <w:r>
              <w:t>aladdin Shishani</w:t>
            </w:r>
          </w:p>
        </w:tc>
        <w:tc>
          <w:tcPr>
            <w:tcW w:type="dxa" w:w="1440"/>
          </w:tcPr>
          <w:p>
            <w:r>
              <w:t>MODEE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color w:val="404040"/>
                <w:sz w:val="24"/>
              </w:rPr>
              <w:t>Initiated</w:t>
            </w:r>
          </w:p>
        </w:tc>
        <w:tc>
          <w:tcPr>
            <w:tcW w:type="dxa" w:w="1440"/>
          </w:tcPr>
          <w:p>
            <w:r>
              <w:t>Ab</w:t>
              <w:br/>
              <w:t>Abdelrahman Rasem</w:t>
              <w:br/>
              <w:t>2024-01-15 09:41 AM (20 hours ago)</w:t>
            </w:r>
          </w:p>
        </w:tc>
        <w:tc>
          <w:tcPr>
            <w:tcW w:type="dxa" w:w="5760"/>
          </w:tcPr>
          <w:p>
            <w:r>
              <w:t>162 days, 0:00:00</w:t>
            </w:r>
          </w:p>
        </w:tc>
      </w:tr>
      <w:tr>
        <w:tc>
          <w:tcPr>
            <w:tcW w:type="dxa" w:w="1440"/>
          </w:tcPr>
          <w:p>
            <w:r>
              <w:t>ITS POC</w:t>
            </w:r>
          </w:p>
        </w:tc>
        <w:tc>
          <w:tcPr>
            <w:tcW w:type="dxa" w:w="1440"/>
          </w:tcPr>
          <w:p>
            <w:r>
              <w:t>Yousif Rayyan</w:t>
            </w:r>
          </w:p>
        </w:tc>
        <w:tc>
          <w:tcPr>
            <w:tcW w:type="dxa" w:w="1440"/>
          </w:tcPr>
          <w:p>
            <w:r>
              <w:t>Ooredoo Oman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color w:val="0000FF"/>
                <w:sz w:val="24"/>
              </w:rPr>
              <w:t>In Progress</w:t>
            </w:r>
          </w:p>
        </w:tc>
        <w:tc>
          <w:tcPr>
            <w:tcW w:type="dxa" w:w="1440"/>
          </w:tcPr>
          <w:p>
            <w:r>
              <w:t>Abdelrahman Rasem</w:t>
              <w:br/>
              <w:t>2024-01-15 09:38 AM (20 hours ago)</w:t>
            </w:r>
          </w:p>
        </w:tc>
        <w:tc>
          <w:tcPr>
            <w:tcW w:type="dxa" w:w="5760"/>
          </w:tcPr>
          <w:p>
            <w:r>
              <w:t>193 days, 0:00:00</w:t>
            </w:r>
          </w:p>
        </w:tc>
      </w:tr>
      <w:tr>
        <w:tc>
          <w:tcPr>
            <w:tcW w:type="dxa" w:w="1440"/>
          </w:tcPr>
          <w:p>
            <w:r>
              <w:t>E911 integration with XLM</w:t>
            </w:r>
          </w:p>
        </w:tc>
        <w:tc>
          <w:tcPr>
            <w:tcW w:type="dxa" w:w="1440"/>
          </w:tcPr>
          <w:p>
            <w:r>
              <w:t>Hamzeh Shwemeh</w:t>
            </w:r>
          </w:p>
        </w:tc>
        <w:tc>
          <w:tcPr>
            <w:tcW w:type="dxa" w:w="1440"/>
          </w:tcPr>
          <w:p>
            <w:r>
              <w:t>PSD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color w:val="0000FF"/>
                <w:sz w:val="24"/>
              </w:rPr>
              <w:t>In Progress</w:t>
            </w:r>
          </w:p>
        </w:tc>
        <w:tc>
          <w:tcPr>
            <w:tcW w:type="dxa" w:w="1440"/>
          </w:tcPr>
          <w:p>
            <w:r>
              <w:t>Ab</w:t>
              <w:br/>
              <w:t>Abdelrahman Rasem</w:t>
              <w:br/>
              <w:t>2024-01-15 09:34 AM (21 hours ago)</w:t>
            </w:r>
          </w:p>
        </w:tc>
        <w:tc>
          <w:tcPr>
            <w:tcW w:type="dxa" w:w="5760"/>
          </w:tcPr>
          <w:p>
            <w:r>
              <w:t>452 days, 0:00:00</w:t>
            </w:r>
          </w:p>
        </w:tc>
      </w:tr>
      <w:tr>
        <w:tc>
          <w:tcPr>
            <w:tcW w:type="dxa" w:w="1440"/>
          </w:tcPr>
          <w:p>
            <w:r>
              <w:t>Roaming Bundle License Expansion</w:t>
            </w:r>
          </w:p>
        </w:tc>
        <w:tc>
          <w:tcPr>
            <w:tcW w:type="dxa" w:w="1440"/>
          </w:tcPr>
          <w:p>
            <w:r>
              <w:t>aladdin Shishani</w:t>
            </w:r>
          </w:p>
        </w:tc>
        <w:tc>
          <w:tcPr>
            <w:tcW w:type="dxa" w:w="1440"/>
          </w:tcPr>
          <w:p>
            <w:r>
              <w:t>Asiacell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color w:val="0000FF"/>
                <w:sz w:val="24"/>
              </w:rPr>
              <w:t>In Progress</w:t>
            </w:r>
          </w:p>
        </w:tc>
        <w:tc>
          <w:tcPr>
            <w:tcW w:type="dxa" w:w="1440"/>
          </w:tcPr>
          <w:p>
            <w:r>
              <w:t>Ab</w:t>
              <w:br/>
              <w:t>Abdelrahman Rasem</w:t>
              <w:br/>
              <w:t>2024-01-08 09:36 AM (7 days ago)</w:t>
            </w:r>
          </w:p>
        </w:tc>
        <w:tc>
          <w:tcPr>
            <w:tcW w:type="dxa" w:w="5760"/>
          </w:tcPr>
          <w:p>
            <w:r>
              <w:t>110 days, 0:00:00</w:t>
            </w:r>
          </w:p>
        </w:tc>
      </w:tr>
      <w:tr>
        <w:tc>
          <w:tcPr>
            <w:tcW w:type="dxa" w:w="1440"/>
          </w:tcPr>
          <w:p>
            <w:r>
              <w:t>WFM, PMP, and SpeechLog Voice Recording ...</w:t>
            </w:r>
          </w:p>
        </w:tc>
        <w:tc>
          <w:tcPr>
            <w:tcW w:type="dxa" w:w="1440"/>
          </w:tcPr>
          <w:p>
            <w:r>
              <w:t>Abdellateef Ibrahim</w:t>
            </w:r>
          </w:p>
        </w:tc>
        <w:tc>
          <w:tcPr>
            <w:tcW w:type="dxa" w:w="1440"/>
          </w:tcPr>
          <w:p>
            <w:r>
              <w:t>Jawwal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color w:val="404040"/>
                <w:sz w:val="24"/>
              </w:rPr>
              <w:t>Initiated</w:t>
            </w:r>
          </w:p>
        </w:tc>
        <w:tc>
          <w:tcPr>
            <w:tcW w:type="dxa" w:w="1440"/>
          </w:tcPr>
          <w:p>
            <w:r>
              <w:t>Abdelrahman Rasem</w:t>
              <w:br/>
              <w:t>2024-01-07 12:14 PM (8 days ago)</w:t>
            </w:r>
          </w:p>
        </w:tc>
        <w:tc>
          <w:tcPr>
            <w:tcW w:type="dxa" w:w="5760"/>
          </w:tcPr>
          <w:p>
            <w:r>
              <w:t>124 days, 0:00:00</w:t>
            </w:r>
          </w:p>
        </w:tc>
      </w:tr>
      <w:tr>
        <w:tc>
          <w:tcPr>
            <w:tcW w:type="dxa" w:w="1440"/>
          </w:tcPr>
          <w:p>
            <w:r>
              <w:t>SpeechLog IP Recorder License &amp; HA &amp; DR</w:t>
            </w:r>
          </w:p>
        </w:tc>
        <w:tc>
          <w:tcPr>
            <w:tcW w:type="dxa" w:w="1440"/>
          </w:tcPr>
          <w:p>
            <w:r>
              <w:t>Adel Bataineh</w:t>
            </w:r>
          </w:p>
        </w:tc>
        <w:tc>
          <w:tcPr>
            <w:tcW w:type="dxa" w:w="1440"/>
          </w:tcPr>
          <w:p>
            <w:r>
              <w:t>Ajman Bank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color w:val="00FF00"/>
                <w:sz w:val="24"/>
              </w:rPr>
              <w:t>Completed</w:t>
            </w:r>
          </w:p>
        </w:tc>
        <w:tc>
          <w:tcPr>
            <w:tcW w:type="dxa" w:w="1440"/>
          </w:tcPr>
          <w:p>
            <w:r>
              <w:t>Abdelrahman Rasem</w:t>
              <w:br/>
              <w:t>2023-12-20 2:34 PM (26 days ago)</w:t>
            </w:r>
          </w:p>
        </w:tc>
        <w:tc>
          <w:tcPr>
            <w:tcW w:type="dxa" w:w="5760"/>
          </w:tcPr>
          <w:p>
            <w:r>
              <w:t>17 days, 0:00:00</w:t>
            </w:r>
          </w:p>
        </w:tc>
      </w:tr>
      <w:tr>
        <w:tc>
          <w:tcPr>
            <w:tcW w:type="dxa" w:w="1440"/>
          </w:tcPr>
          <w:p>
            <w:r>
              <w:t>E911 (Caller Barring Status)</w:t>
            </w:r>
          </w:p>
        </w:tc>
        <w:tc>
          <w:tcPr>
            <w:tcW w:type="dxa" w:w="1440"/>
          </w:tcPr>
          <w:p>
            <w:r>
              <w:t>Hamzeh Shwemeh</w:t>
            </w:r>
          </w:p>
        </w:tc>
        <w:tc>
          <w:tcPr>
            <w:tcW w:type="dxa" w:w="1440"/>
          </w:tcPr>
          <w:p>
            <w:r>
              <w:t>Orange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color w:val="00FF00"/>
                <w:sz w:val="24"/>
              </w:rPr>
              <w:t>Completed</w:t>
            </w:r>
          </w:p>
        </w:tc>
        <w:tc>
          <w:tcPr>
            <w:tcW w:type="dxa" w:w="1440"/>
          </w:tcPr>
          <w:p>
            <w:r>
              <w:t>Ab</w:t>
              <w:br/>
              <w:t>Abdelrahman Rasem</w:t>
              <w:br/>
              <w:t>2023-12-04 09:15 AM (1 month ago)</w:t>
            </w:r>
          </w:p>
        </w:tc>
        <w:tc>
          <w:tcPr>
            <w:tcW w:type="dxa" w:w="5760"/>
          </w:tcPr>
          <w:p>
            <w:r>
              <w:t>310 days, 0:00:00</w:t>
            </w:r>
          </w:p>
        </w:tc>
      </w:tr>
      <w:tr>
        <w:tc>
          <w:tcPr>
            <w:tcW w:type="dxa" w:w="1440"/>
          </w:tcPr>
          <w:p>
            <w:r>
              <w:t>SpeechLog Retail POC</w:t>
            </w:r>
          </w:p>
        </w:tc>
        <w:tc>
          <w:tcPr>
            <w:tcW w:type="dxa" w:w="1440"/>
          </w:tcPr>
          <w:p>
            <w:r>
              <w:t>Osama Gharbieh</w:t>
            </w:r>
          </w:p>
        </w:tc>
        <w:tc>
          <w:tcPr>
            <w:tcW w:type="dxa" w:w="1440"/>
          </w:tcPr>
          <w:p>
            <w:r>
              <w:t>Etisalat UAE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color w:val="404040"/>
                <w:sz w:val="24"/>
              </w:rPr>
              <w:t>Initiated</w:t>
            </w:r>
          </w:p>
        </w:tc>
        <w:tc>
          <w:tcPr>
            <w:tcW w:type="dxa" w:w="1440"/>
          </w:tcPr>
          <w:p>
            <w:r>
              <w:t>No comments</w:t>
            </w:r>
          </w:p>
        </w:tc>
        <w:tc>
          <w:tcPr>
            <w:tcW w:type="dxa" w:w="5760"/>
          </w:tcPr>
          <w:p>
            <w:r>
              <w:t>117 days, 0:00:00</w:t>
            </w:r>
          </w:p>
        </w:tc>
      </w:tr>
      <w:tr>
        <w:tc>
          <w:tcPr>
            <w:tcW w:type="dxa" w:w="1440"/>
          </w:tcPr>
          <w:p>
            <w:r>
              <w:t>Umniah - NPS CR</w:t>
            </w:r>
          </w:p>
        </w:tc>
        <w:tc>
          <w:tcPr>
            <w:tcW w:type="dxa" w:w="1440"/>
          </w:tcPr>
          <w:p>
            <w:r>
              <w:t>Mohammad Al-Mahrok</w:t>
            </w:r>
          </w:p>
        </w:tc>
        <w:tc>
          <w:tcPr>
            <w:tcW w:type="dxa" w:w="1440"/>
          </w:tcPr>
          <w:p>
            <w:r>
              <w:t>Umniah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color w:val="00FF00"/>
                <w:sz w:val="24"/>
              </w:rPr>
              <w:t>Completed</w:t>
            </w:r>
          </w:p>
        </w:tc>
        <w:tc>
          <w:tcPr>
            <w:tcW w:type="dxa" w:w="1440"/>
          </w:tcPr>
          <w:p>
            <w:r>
              <w:t>Ab</w:t>
              <w:br/>
              <w:t>Abdelrahman Rasem</w:t>
              <w:br/>
              <w:t>2023-12-05 06:28 AM (1 month ago)</w:t>
            </w:r>
          </w:p>
        </w:tc>
        <w:tc>
          <w:tcPr>
            <w:tcW w:type="dxa" w:w="5760"/>
          </w:tcPr>
          <w:p>
            <w:r>
              <w:t>109 days, 0:00:00</w:t>
            </w:r>
          </w:p>
        </w:tc>
      </w:tr>
      <w:tr>
        <w:tc>
          <w:tcPr>
            <w:tcW w:type="dxa" w:w="1440"/>
          </w:tcPr>
          <w:p>
            <w:r>
              <w:t>Accudial call accounting - extension lic...</w:t>
            </w:r>
          </w:p>
        </w:tc>
        <w:tc>
          <w:tcPr>
            <w:tcW w:type="dxa" w:w="1440"/>
          </w:tcPr>
          <w:p>
            <w:r>
              <w:t>Bilal Al-Noori</w:t>
            </w:r>
          </w:p>
        </w:tc>
        <w:tc>
          <w:tcPr>
            <w:tcW w:type="dxa" w:w="1440"/>
          </w:tcPr>
          <w:p>
            <w:r>
              <w:t>Ministry of Tourism and Antiquities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color w:val="00FF00"/>
                <w:sz w:val="24"/>
              </w:rPr>
              <w:t>Completed</w:t>
            </w:r>
          </w:p>
        </w:tc>
        <w:tc>
          <w:tcPr>
            <w:tcW w:type="dxa" w:w="1440"/>
          </w:tcPr>
          <w:p>
            <w:r>
              <w:t>Ab</w:t>
              <w:br/>
              <w:t>Abdelrahman Rasem</w:t>
              <w:br/>
              <w:t>2023-12-05 06:29 AM (1 month ago)</w:t>
            </w:r>
          </w:p>
        </w:tc>
        <w:tc>
          <w:tcPr>
            <w:tcW w:type="dxa" w:w="5760"/>
          </w:tcPr>
          <w:p>
            <w:r>
              <w:t>57 days, 0:00:00</w:t>
            </w:r>
          </w:p>
        </w:tc>
      </w:tr>
      <w:tr>
        <w:tc>
          <w:tcPr>
            <w:tcW w:type="dxa" w:w="1440"/>
          </w:tcPr>
          <w:p>
            <w:r>
              <w:t>Expand SpeechLog Recording</w:t>
            </w:r>
          </w:p>
        </w:tc>
        <w:tc>
          <w:tcPr>
            <w:tcW w:type="dxa" w:w="1440"/>
          </w:tcPr>
          <w:p>
            <w:r>
              <w:t>Nabeel Nusair</w:t>
            </w:r>
          </w:p>
        </w:tc>
        <w:tc>
          <w:tcPr>
            <w:tcW w:type="dxa" w:w="1440"/>
          </w:tcPr>
          <w:p>
            <w:r>
              <w:t>Zain Jordan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color w:val="00FF00"/>
                <w:sz w:val="24"/>
              </w:rPr>
              <w:t>Completed</w:t>
            </w:r>
          </w:p>
        </w:tc>
        <w:tc>
          <w:tcPr>
            <w:tcW w:type="dxa" w:w="1440"/>
          </w:tcPr>
          <w:p>
            <w:r>
              <w:t>Abdelrahman Rasem</w:t>
              <w:br/>
              <w:t>2023-12-04 12:03 PM (1 month ago)</w:t>
            </w:r>
          </w:p>
        </w:tc>
        <w:tc>
          <w:tcPr>
            <w:tcW w:type="dxa" w:w="5760"/>
          </w:tcPr>
          <w:p>
            <w:r>
              <w:t>2 days, 0:00:00</w:t>
            </w:r>
          </w:p>
        </w:tc>
      </w:tr>
      <w:tr>
        <w:tc>
          <w:tcPr>
            <w:tcW w:type="dxa" w:w="1440"/>
          </w:tcPr>
          <w:p>
            <w:r>
              <w:t>SpeechLog Al Rajhi Bank</w:t>
            </w:r>
          </w:p>
        </w:tc>
        <w:tc>
          <w:tcPr>
            <w:tcW w:type="dxa" w:w="1440"/>
          </w:tcPr>
          <w:p>
            <w:r>
              <w:t>Abdulrahman Hasan</w:t>
            </w:r>
          </w:p>
        </w:tc>
        <w:tc>
          <w:tcPr>
            <w:tcW w:type="dxa" w:w="1440"/>
          </w:tcPr>
          <w:p>
            <w:r>
              <w:t>Al Rajhi Bank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color w:val="0000FF"/>
                <w:sz w:val="24"/>
              </w:rPr>
              <w:t>In Progress</w:t>
            </w:r>
          </w:p>
        </w:tc>
        <w:tc>
          <w:tcPr>
            <w:tcW w:type="dxa" w:w="1440"/>
          </w:tcPr>
          <w:p>
            <w:r>
              <w:t>Ab</w:t>
              <w:br/>
              <w:t>Abdelrahman Rasem</w:t>
              <w:br/>
              <w:t>2023-12-05 06:22 AM (1 month ago)</w:t>
            </w:r>
          </w:p>
        </w:tc>
        <w:tc>
          <w:tcPr>
            <w:tcW w:type="dxa" w:w="5760"/>
          </w:tcPr>
          <w:p>
            <w:r>
              <w:t>182 days, 0:00:00</w:t>
            </w:r>
          </w:p>
        </w:tc>
      </w:tr>
      <w:tr>
        <w:tc>
          <w:tcPr>
            <w:tcW w:type="dxa" w:w="1440"/>
          </w:tcPr>
          <w:p>
            <w:r>
              <w:t>Display line status /E911</w:t>
            </w:r>
          </w:p>
        </w:tc>
        <w:tc>
          <w:tcPr>
            <w:tcW w:type="dxa" w:w="1440"/>
          </w:tcPr>
          <w:p>
            <w:r>
              <w:t>Hamzeh Shwemeh</w:t>
            </w:r>
          </w:p>
        </w:tc>
        <w:tc>
          <w:tcPr>
            <w:tcW w:type="dxa" w:w="1440"/>
          </w:tcPr>
          <w:p>
            <w:r>
              <w:t>PSD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color w:val="00FF00"/>
                <w:sz w:val="24"/>
              </w:rPr>
              <w:t>Completed</w:t>
            </w:r>
          </w:p>
        </w:tc>
        <w:tc>
          <w:tcPr>
            <w:tcW w:type="dxa" w:w="1440"/>
          </w:tcPr>
          <w:p>
            <w:r>
              <w:t>Ab</w:t>
              <w:br/>
              <w:t>Abdelrahman Rasem</w:t>
              <w:br/>
              <w:t>2023-12-04 12:07 PM (1 month ago)</w:t>
            </w:r>
          </w:p>
        </w:tc>
        <w:tc>
          <w:tcPr>
            <w:tcW w:type="dxa" w:w="5760"/>
          </w:tcPr>
          <w:p>
            <w:r>
              <w:t>86 days, 0:00:00</w:t>
            </w:r>
          </w:p>
        </w:tc>
      </w:tr>
      <w:tr>
        <w:tc>
          <w:tcPr>
            <w:tcW w:type="dxa" w:w="1440"/>
          </w:tcPr>
          <w:p>
            <w:r>
              <w:t>Maintenance Visit</w:t>
            </w:r>
          </w:p>
        </w:tc>
        <w:tc>
          <w:tcPr>
            <w:tcW w:type="dxa" w:w="1440"/>
          </w:tcPr>
          <w:p>
            <w:r>
              <w:t>Bilal Al-Noori</w:t>
            </w:r>
          </w:p>
        </w:tc>
        <w:tc>
          <w:tcPr>
            <w:tcW w:type="dxa" w:w="1440"/>
          </w:tcPr>
          <w:p>
            <w:r>
              <w:t>Nabulsi - Burger Makers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color w:val="00FF00"/>
                <w:sz w:val="24"/>
              </w:rPr>
              <w:t>Completed</w:t>
            </w:r>
          </w:p>
        </w:tc>
        <w:tc>
          <w:tcPr>
            <w:tcW w:type="dxa" w:w="1440"/>
          </w:tcPr>
          <w:p>
            <w:r>
              <w:t>Ab</w:t>
              <w:br/>
              <w:t>Abdelrahman Rasem</w:t>
              <w:br/>
              <w:t>2023-11-21 06:07 AM (1 month ago)</w:t>
            </w:r>
          </w:p>
        </w:tc>
        <w:tc>
          <w:tcPr>
            <w:tcW w:type="dxa" w:w="5760"/>
          </w:tcPr>
          <w:p>
            <w:r>
              <w:t>7 days, 0:00:00</w:t>
            </w:r>
          </w:p>
        </w:tc>
      </w:tr>
      <w:tr>
        <w:tc>
          <w:tcPr>
            <w:tcW w:type="dxa" w:w="1440"/>
          </w:tcPr>
          <w:p>
            <w:r>
              <w:t>CLI Screening</w:t>
            </w:r>
          </w:p>
        </w:tc>
        <w:tc>
          <w:tcPr>
            <w:tcW w:type="dxa" w:w="1440"/>
          </w:tcPr>
          <w:p>
            <w:r>
              <w:t>Khairy Khdeir</w:t>
            </w:r>
          </w:p>
        </w:tc>
        <w:tc>
          <w:tcPr>
            <w:tcW w:type="dxa" w:w="1440"/>
          </w:tcPr>
          <w:p>
            <w:r>
              <w:t>Zain JO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color w:val="00FF00"/>
                <w:sz w:val="24"/>
              </w:rPr>
              <w:t>Completed</w:t>
            </w:r>
          </w:p>
        </w:tc>
        <w:tc>
          <w:tcPr>
            <w:tcW w:type="dxa" w:w="1440"/>
          </w:tcPr>
          <w:p>
            <w:r>
              <w:t>Ab</w:t>
              <w:br/>
              <w:t>Abdelrahman Rasem</w:t>
              <w:br/>
              <w:t>2023-11-22 3:04 PM (1 month ago)</w:t>
            </w:r>
          </w:p>
        </w:tc>
        <w:tc>
          <w:tcPr>
            <w:tcW w:type="dxa" w:w="5760"/>
          </w:tcPr>
          <w:p>
            <w:r>
              <w:t>77 days, 0:00:00</w:t>
            </w:r>
          </w:p>
        </w:tc>
      </w:tr>
      <w:tr>
        <w:tc>
          <w:tcPr>
            <w:tcW w:type="dxa" w:w="1440"/>
          </w:tcPr>
          <w:p>
            <w:r>
              <w:t>SpeechLog</w:t>
            </w:r>
          </w:p>
        </w:tc>
        <w:tc>
          <w:tcPr>
            <w:tcW w:type="dxa" w:w="1440"/>
          </w:tcPr>
          <w:p>
            <w:r>
              <w:t>Ahmad AlHasan</w:t>
            </w:r>
          </w:p>
        </w:tc>
        <w:tc>
          <w:tcPr>
            <w:tcW w:type="dxa" w:w="1440"/>
          </w:tcPr>
          <w:p>
            <w:r>
              <w:t>Takamol (Switch IRAQ)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color w:val="00FF00"/>
                <w:sz w:val="24"/>
              </w:rPr>
              <w:t>Completed</w:t>
            </w:r>
          </w:p>
        </w:tc>
        <w:tc>
          <w:tcPr>
            <w:tcW w:type="dxa" w:w="1440"/>
          </w:tcPr>
          <w:p>
            <w:r>
              <w:t>Ab</w:t>
              <w:br/>
              <w:t>Abdelrahman Rasem</w:t>
              <w:br/>
              <w:t>2023-11-20 12:10 PM (1 month ago)</w:t>
            </w:r>
          </w:p>
        </w:tc>
        <w:tc>
          <w:tcPr>
            <w:tcW w:type="dxa" w:w="5760"/>
          </w:tcPr>
          <w:p>
            <w:r>
              <w:t>301 days, 0:00:00</w:t>
            </w:r>
          </w:p>
        </w:tc>
      </w:tr>
      <w:tr>
        <w:tc>
          <w:tcPr>
            <w:tcW w:type="dxa" w:w="1440"/>
          </w:tcPr>
          <w:p>
            <w:r>
              <w:t>SpeechLog Quality Management system</w:t>
            </w:r>
          </w:p>
        </w:tc>
        <w:tc>
          <w:tcPr>
            <w:tcW w:type="dxa" w:w="1440"/>
          </w:tcPr>
          <w:p>
            <w:r>
              <w:t>Mutaz Althaher</w:t>
            </w:r>
          </w:p>
        </w:tc>
        <w:tc>
          <w:tcPr>
            <w:tcW w:type="dxa" w:w="1440"/>
          </w:tcPr>
          <w:p>
            <w:r>
              <w:t>Space Town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color w:val="FF0000"/>
                <w:sz w:val="24"/>
              </w:rPr>
              <w:t>On Hold</w:t>
            </w:r>
          </w:p>
        </w:tc>
        <w:tc>
          <w:tcPr>
            <w:tcW w:type="dxa" w:w="1440"/>
          </w:tcPr>
          <w:p>
            <w:r>
              <w:t>Ab</w:t>
              <w:br/>
              <w:t>Abdelrahman Rasem</w:t>
              <w:br/>
              <w:t>2023-11-20 12:01 PM (1 month ago)</w:t>
            </w:r>
          </w:p>
        </w:tc>
        <w:tc>
          <w:tcPr>
            <w:tcW w:type="dxa" w:w="5760"/>
          </w:tcPr>
          <w:p>
            <w:r>
              <w:t>272 days, 0:00:00</w:t>
            </w:r>
          </w:p>
        </w:tc>
      </w:tr>
      <w:tr>
        <w:tc>
          <w:tcPr>
            <w:tcW w:type="dxa" w:w="1440"/>
          </w:tcPr>
          <w:p>
            <w:r>
              <w:t>Orange – PPMD CR</w:t>
            </w:r>
          </w:p>
        </w:tc>
        <w:tc>
          <w:tcPr>
            <w:tcW w:type="dxa" w:w="1440"/>
          </w:tcPr>
          <w:p>
            <w:r>
              <w:t>Yousif Rayyan</w:t>
            </w:r>
          </w:p>
        </w:tc>
        <w:tc>
          <w:tcPr>
            <w:tcW w:type="dxa" w:w="1440"/>
          </w:tcPr>
          <w:p>
            <w:r>
              <w:t>Orange Jo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color w:val="00FF00"/>
                <w:sz w:val="24"/>
              </w:rPr>
              <w:t>Completed</w:t>
            </w:r>
          </w:p>
        </w:tc>
        <w:tc>
          <w:tcPr>
            <w:tcW w:type="dxa" w:w="1440"/>
          </w:tcPr>
          <w:p>
            <w:r>
              <w:t>Mo</w:t>
              <w:br/>
              <w:t>Mohammad Farah</w:t>
              <w:br/>
              <w:t>2023-11-06 09:10 AM (2 months ago)</w:t>
            </w:r>
          </w:p>
        </w:tc>
        <w:tc>
          <w:tcPr>
            <w:tcW w:type="dxa" w:w="5760"/>
          </w:tcPr>
          <w:p>
            <w:r>
              <w:t>43 days, 0:00:00</w:t>
            </w:r>
          </w:p>
        </w:tc>
      </w:tr>
      <w:tr>
        <w:tc>
          <w:tcPr>
            <w:tcW w:type="dxa" w:w="1440"/>
          </w:tcPr>
          <w:p>
            <w:r>
              <w:t>Speech Log Retail Demo system</w:t>
            </w:r>
          </w:p>
        </w:tc>
        <w:tc>
          <w:tcPr>
            <w:tcW w:type="dxa" w:w="1440"/>
          </w:tcPr>
          <w:p>
            <w:r>
              <w:t>Qusai Abdel-Razaq</w:t>
            </w:r>
          </w:p>
        </w:tc>
        <w:tc>
          <w:tcPr>
            <w:tcW w:type="dxa" w:w="1440"/>
          </w:tcPr>
          <w:p>
            <w:r>
              <w:t>Flex Technology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color w:val="00FF00"/>
                <w:sz w:val="24"/>
              </w:rPr>
              <w:t>Completed</w:t>
            </w:r>
          </w:p>
        </w:tc>
        <w:tc>
          <w:tcPr>
            <w:tcW w:type="dxa" w:w="1440"/>
          </w:tcPr>
          <w:p>
            <w:r>
              <w:t>Ab</w:t>
              <w:br/>
              <w:t>Abdelrahman Rasem</w:t>
              <w:br/>
              <w:t>2023-11-07 06:31 AM (2 months ago)</w:t>
            </w:r>
          </w:p>
        </w:tc>
        <w:tc>
          <w:tcPr>
            <w:tcW w:type="dxa" w:w="5760"/>
          </w:tcPr>
          <w:p>
            <w:r>
              <w:t>30 days, 0:00:00</w:t>
            </w:r>
          </w:p>
        </w:tc>
      </w:tr>
      <w:tr>
        <w:tc>
          <w:tcPr>
            <w:tcW w:type="dxa" w:w="1440"/>
          </w:tcPr>
          <w:p>
            <w:r>
              <w:t>Speech Log expansion</w:t>
            </w:r>
          </w:p>
        </w:tc>
        <w:tc>
          <w:tcPr>
            <w:tcW w:type="dxa" w:w="1440"/>
          </w:tcPr>
          <w:p>
            <w:r>
              <w:t>Osama Gharbieh</w:t>
            </w:r>
          </w:p>
        </w:tc>
        <w:tc>
          <w:tcPr>
            <w:tcW w:type="dxa" w:w="1440"/>
          </w:tcPr>
          <w:p>
            <w:r>
              <w:t>Housing Bank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color w:val="00FF00"/>
                <w:sz w:val="24"/>
              </w:rPr>
              <w:t>Completed</w:t>
            </w:r>
          </w:p>
        </w:tc>
        <w:tc>
          <w:tcPr>
            <w:tcW w:type="dxa" w:w="1440"/>
          </w:tcPr>
          <w:p>
            <w:r>
              <w:t>Abdelrahman Rasem</w:t>
              <w:br/>
              <w:t>2023-11-01 12:08 PM (2 months ago)</w:t>
            </w:r>
          </w:p>
        </w:tc>
        <w:tc>
          <w:tcPr>
            <w:tcW w:type="dxa" w:w="5760"/>
          </w:tcPr>
          <w:p>
            <w:r>
              <w:t>8 days, 0:00:00</w:t>
            </w:r>
          </w:p>
        </w:tc>
      </w:tr>
      <w:tr>
        <w:tc>
          <w:tcPr>
            <w:tcW w:type="dxa" w:w="1440"/>
          </w:tcPr>
          <w:p>
            <w:r>
              <w:t>Provisioning Mediator (PM)</w:t>
            </w:r>
          </w:p>
        </w:tc>
        <w:tc>
          <w:tcPr>
            <w:tcW w:type="dxa" w:w="1440"/>
          </w:tcPr>
          <w:p>
            <w:r>
              <w:t>aladdin Shishani</w:t>
            </w:r>
          </w:p>
        </w:tc>
        <w:tc>
          <w:tcPr>
            <w:tcW w:type="dxa" w:w="1440"/>
          </w:tcPr>
          <w:p>
            <w:r>
              <w:t>Orange Jo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color w:val="00FF00"/>
                <w:sz w:val="24"/>
              </w:rPr>
              <w:t>Completed</w:t>
            </w:r>
          </w:p>
        </w:tc>
        <w:tc>
          <w:tcPr>
            <w:tcW w:type="dxa" w:w="1440"/>
          </w:tcPr>
          <w:p>
            <w:r>
              <w:t>Mo</w:t>
              <w:br/>
              <w:t>Mohammad Farah</w:t>
              <w:br/>
              <w:t>2023-10-22 06:32 AM (2 months ago)</w:t>
            </w:r>
          </w:p>
        </w:tc>
        <w:tc>
          <w:tcPr>
            <w:tcW w:type="dxa" w:w="5760"/>
          </w:tcPr>
          <w:p>
            <w:r>
              <w:t>66 days, 0:00:00</w:t>
            </w:r>
          </w:p>
        </w:tc>
      </w:tr>
      <w:tr>
        <w:tc>
          <w:tcPr>
            <w:tcW w:type="dxa" w:w="1440"/>
          </w:tcPr>
          <w:p>
            <w:r>
              <w:t>Speech Log reinstallation</w:t>
            </w:r>
          </w:p>
        </w:tc>
        <w:tc>
          <w:tcPr>
            <w:tcW w:type="dxa" w:w="1440"/>
          </w:tcPr>
          <w:p>
            <w:r>
              <w:t>Bilal Al-Noori</w:t>
            </w:r>
          </w:p>
        </w:tc>
        <w:tc>
          <w:tcPr>
            <w:tcW w:type="dxa" w:w="1440"/>
          </w:tcPr>
          <w:p>
            <w:r>
              <w:t>Farouq Medical City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color w:val="00FF00"/>
                <w:sz w:val="24"/>
              </w:rPr>
              <w:t>Completed</w:t>
            </w:r>
          </w:p>
        </w:tc>
        <w:tc>
          <w:tcPr>
            <w:tcW w:type="dxa" w:w="1440"/>
          </w:tcPr>
          <w:p>
            <w:r>
              <w:t>Mo</w:t>
              <w:br/>
              <w:t>Mohammad Farah</w:t>
              <w:br/>
              <w:t>2023-10-22 07:28 AM (2 months ago)</w:t>
            </w:r>
          </w:p>
        </w:tc>
        <w:tc>
          <w:tcPr>
            <w:tcW w:type="dxa" w:w="5760"/>
          </w:tcPr>
          <w:p>
            <w:r>
              <w:t>19 days, 0:00:00</w:t>
            </w:r>
          </w:p>
        </w:tc>
      </w:tr>
      <w:tr>
        <w:tc>
          <w:tcPr>
            <w:tcW w:type="dxa" w:w="1440"/>
          </w:tcPr>
          <w:p>
            <w:r>
              <w:t>OmanTel Speech Log Retail POC</w:t>
            </w:r>
          </w:p>
        </w:tc>
        <w:tc>
          <w:tcPr>
            <w:tcW w:type="dxa" w:w="1440"/>
          </w:tcPr>
          <w:p>
            <w:r>
              <w:t>Osama Gharbieh</w:t>
            </w:r>
          </w:p>
        </w:tc>
        <w:tc>
          <w:tcPr>
            <w:tcW w:type="dxa" w:w="1440"/>
          </w:tcPr>
          <w:p>
            <w:r>
              <w:t>Oman Tel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color w:val="00FF00"/>
                <w:sz w:val="24"/>
              </w:rPr>
              <w:t>Completed</w:t>
            </w:r>
          </w:p>
        </w:tc>
        <w:tc>
          <w:tcPr>
            <w:tcW w:type="dxa" w:w="1440"/>
          </w:tcPr>
          <w:p>
            <w:r>
              <w:t>Abdelrahman Rasem</w:t>
              <w:br/>
              <w:t>2023-10-25 06:28 AM (2 months ago)</w:t>
            </w:r>
          </w:p>
        </w:tc>
        <w:tc>
          <w:tcPr>
            <w:tcW w:type="dxa" w:w="5760"/>
          </w:tcPr>
          <w:p>
            <w:r>
              <w:t>104 days, 0:00:00</w:t>
            </w:r>
          </w:p>
        </w:tc>
      </w:tr>
      <w:tr>
        <w:tc>
          <w:tcPr>
            <w:tcW w:type="dxa" w:w="1440"/>
          </w:tcPr>
          <w:p>
            <w:r>
              <w:t>IVR professional recording</w:t>
            </w:r>
          </w:p>
        </w:tc>
        <w:tc>
          <w:tcPr>
            <w:tcW w:type="dxa" w:w="1440"/>
          </w:tcPr>
          <w:p>
            <w:r>
              <w:t>Osama Gharbieh</w:t>
            </w:r>
          </w:p>
        </w:tc>
        <w:tc>
          <w:tcPr>
            <w:tcW w:type="dxa" w:w="1440"/>
          </w:tcPr>
          <w:p>
            <w:r>
              <w:t>ISTD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color w:val="00FF00"/>
                <w:sz w:val="24"/>
              </w:rPr>
              <w:t>Completed</w:t>
            </w:r>
          </w:p>
        </w:tc>
        <w:tc>
          <w:tcPr>
            <w:tcW w:type="dxa" w:w="1440"/>
          </w:tcPr>
          <w:p>
            <w:r>
              <w:t>Abdelrahman Rasem</w:t>
              <w:br/>
              <w:t>2023-10-23 08:10 AM (2 months ago)</w:t>
            </w:r>
          </w:p>
        </w:tc>
        <w:tc>
          <w:tcPr>
            <w:tcW w:type="dxa" w:w="5760"/>
          </w:tcPr>
          <w:p>
            <w:r>
              <w:t>12 days, 0:00:00</w:t>
            </w:r>
          </w:p>
        </w:tc>
      </w:tr>
      <w:tr>
        <w:tc>
          <w:tcPr>
            <w:tcW w:type="dxa" w:w="1440"/>
          </w:tcPr>
          <w:p>
            <w:r>
              <w:t>Collect Call &amp; Caller ID</w:t>
            </w:r>
          </w:p>
        </w:tc>
        <w:tc>
          <w:tcPr>
            <w:tcW w:type="dxa" w:w="1440"/>
          </w:tcPr>
          <w:p>
            <w:r>
              <w:t>aladdin Shishani</w:t>
            </w:r>
          </w:p>
        </w:tc>
        <w:tc>
          <w:tcPr>
            <w:tcW w:type="dxa" w:w="1440"/>
          </w:tcPr>
          <w:p>
            <w:r>
              <w:t>Ethio Telecom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color w:val="FF0000"/>
                <w:sz w:val="24"/>
              </w:rPr>
              <w:t>On Hold</w:t>
            </w:r>
          </w:p>
        </w:tc>
        <w:tc>
          <w:tcPr>
            <w:tcW w:type="dxa" w:w="1440"/>
          </w:tcPr>
          <w:p>
            <w:r>
              <w:t>Mo</w:t>
              <w:br/>
              <w:t>Mohammad Farah</w:t>
              <w:br/>
              <w:t>2023-09-11 09:25 AM (4 months ago)</w:t>
            </w:r>
          </w:p>
        </w:tc>
        <w:tc>
          <w:tcPr>
            <w:tcW w:type="dxa" w:w="5760"/>
          </w:tcPr>
          <w:p>
            <w:r>
              <w:t>252 days, 0:00:00</w:t>
            </w:r>
          </w:p>
        </w:tc>
      </w:tr>
      <w:tr>
        <w:tc>
          <w:tcPr>
            <w:tcW w:type="dxa" w:w="1440"/>
          </w:tcPr>
          <w:p>
            <w:r>
              <w:t>SpeechLog</w:t>
            </w:r>
          </w:p>
        </w:tc>
        <w:tc>
          <w:tcPr>
            <w:tcW w:type="dxa" w:w="1440"/>
          </w:tcPr>
          <w:p>
            <w:r>
              <w:t>CCE</w:t>
            </w:r>
          </w:p>
        </w:tc>
        <w:tc>
          <w:tcPr>
            <w:tcW w:type="dxa" w:w="1440"/>
          </w:tcPr>
          <w:p>
            <w:r>
              <w:t>Unitel (Palace of Justice)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color w:val="FF0000"/>
                <w:sz w:val="24"/>
              </w:rPr>
              <w:t>On Hold</w:t>
            </w:r>
          </w:p>
        </w:tc>
        <w:tc>
          <w:tcPr>
            <w:tcW w:type="dxa" w:w="1440"/>
          </w:tcPr>
          <w:p>
            <w:r>
              <w:t>Ab</w:t>
              <w:br/>
              <w:t>Abdelrahman Rasem</w:t>
              <w:br/>
              <w:t>2023-10-10 06:19 AM (3 months ago)</w:t>
            </w:r>
          </w:p>
        </w:tc>
        <w:tc>
          <w:tcPr>
            <w:tcW w:type="dxa" w:w="5760"/>
          </w:tcPr>
          <w:p>
            <w:r>
              <w:t>454 days, 0:00:00</w:t>
            </w:r>
          </w:p>
        </w:tc>
      </w:tr>
      <w:tr>
        <w:tc>
          <w:tcPr>
            <w:tcW w:type="dxa" w:w="1440"/>
          </w:tcPr>
          <w:p>
            <w:r>
              <w:t>Speech log Recording</w:t>
            </w:r>
          </w:p>
        </w:tc>
        <w:tc>
          <w:tcPr>
            <w:tcW w:type="dxa" w:w="1440"/>
          </w:tcPr>
          <w:p>
            <w:r>
              <w:t>Abdulrahman Hasan</w:t>
            </w:r>
          </w:p>
        </w:tc>
        <w:tc>
          <w:tcPr>
            <w:tcW w:type="dxa" w:w="1440"/>
          </w:tcPr>
          <w:p>
            <w:r>
              <w:t>Arab Bank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color w:val="00FF00"/>
                <w:sz w:val="24"/>
              </w:rPr>
              <w:t>Completed</w:t>
            </w:r>
          </w:p>
        </w:tc>
        <w:tc>
          <w:tcPr>
            <w:tcW w:type="dxa" w:w="1440"/>
          </w:tcPr>
          <w:p>
            <w:r>
              <w:t>Ab</w:t>
              <w:br/>
              <w:t>Abdelrahman Rasem</w:t>
              <w:br/>
              <w:t>2023-10-03 10:57 AM (3 months ago)</w:t>
            </w:r>
          </w:p>
        </w:tc>
        <w:tc>
          <w:tcPr>
            <w:tcW w:type="dxa" w:w="5760"/>
          </w:tcPr>
          <w:p>
            <w:r>
              <w:t>9 days, 0:00:00</w:t>
            </w:r>
          </w:p>
        </w:tc>
      </w:tr>
      <w:tr>
        <w:tc>
          <w:tcPr>
            <w:tcW w:type="dxa" w:w="1440"/>
          </w:tcPr>
          <w:p>
            <w:r>
              <w:t>SpeechLog expansion</w:t>
            </w:r>
          </w:p>
        </w:tc>
        <w:tc>
          <w:tcPr>
            <w:tcW w:type="dxa" w:w="1440"/>
          </w:tcPr>
          <w:p>
            <w:r>
              <w:t>Mutaz Althaher</w:t>
            </w:r>
          </w:p>
        </w:tc>
        <w:tc>
          <w:tcPr>
            <w:tcW w:type="dxa" w:w="1440"/>
          </w:tcPr>
          <w:p>
            <w:r>
              <w:t>Earth Link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color w:val="00FF00"/>
                <w:sz w:val="24"/>
              </w:rPr>
              <w:t>Completed</w:t>
            </w:r>
          </w:p>
        </w:tc>
        <w:tc>
          <w:tcPr>
            <w:tcW w:type="dxa" w:w="1440"/>
          </w:tcPr>
          <w:p>
            <w:r>
              <w:t>No comments</w:t>
            </w:r>
          </w:p>
        </w:tc>
        <w:tc>
          <w:tcPr>
            <w:tcW w:type="dxa" w:w="5760"/>
          </w:tcPr>
          <w:p>
            <w:r>
              <w:t>5 days, 0:00:00</w:t>
            </w:r>
          </w:p>
        </w:tc>
      </w:tr>
      <w:tr>
        <w:tc>
          <w:tcPr>
            <w:tcW w:type="dxa" w:w="1440"/>
          </w:tcPr>
          <w:p>
            <w:r>
              <w:t>Speech Log expansion- Soltek</w:t>
            </w:r>
          </w:p>
        </w:tc>
        <w:tc>
          <w:tcPr>
            <w:tcW w:type="dxa" w:w="1440"/>
          </w:tcPr>
          <w:p>
            <w:r>
              <w:t>Osama Gharbieh</w:t>
            </w:r>
          </w:p>
        </w:tc>
        <w:tc>
          <w:tcPr>
            <w:tcW w:type="dxa" w:w="1440"/>
          </w:tcPr>
          <w:p>
            <w:r>
              <w:t>Safwa Bank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color w:val="00FF00"/>
                <w:sz w:val="24"/>
              </w:rPr>
              <w:t>Completed</w:t>
            </w:r>
          </w:p>
        </w:tc>
        <w:tc>
          <w:tcPr>
            <w:tcW w:type="dxa" w:w="1440"/>
          </w:tcPr>
          <w:p>
            <w:r>
              <w:t>Mohammad Farah</w:t>
              <w:br/>
              <w:t>2023-09-12 05:57 AM (4 months ago)</w:t>
            </w:r>
          </w:p>
        </w:tc>
        <w:tc>
          <w:tcPr>
            <w:tcW w:type="dxa" w:w="5760"/>
          </w:tcPr>
          <w:p>
            <w:r>
              <w:t>22 days, 0:00:00</w:t>
            </w:r>
          </w:p>
        </w:tc>
      </w:tr>
      <w:tr>
        <w:tc>
          <w:tcPr>
            <w:tcW w:type="dxa" w:w="1440"/>
          </w:tcPr>
          <w:p>
            <w:r>
              <w:t>Speech Log Recorder (HA)</w:t>
            </w:r>
          </w:p>
        </w:tc>
        <w:tc>
          <w:tcPr>
            <w:tcW w:type="dxa" w:w="1440"/>
          </w:tcPr>
          <w:p>
            <w:r>
              <w:t>Bilal Al-Noori</w:t>
            </w:r>
          </w:p>
        </w:tc>
        <w:tc>
          <w:tcPr>
            <w:tcW w:type="dxa" w:w="1440"/>
          </w:tcPr>
          <w:p>
            <w:r>
              <w:t>Housing Bank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color w:val="00FF00"/>
                <w:sz w:val="24"/>
              </w:rPr>
              <w:t>Completed</w:t>
            </w:r>
          </w:p>
        </w:tc>
        <w:tc>
          <w:tcPr>
            <w:tcW w:type="dxa" w:w="1440"/>
          </w:tcPr>
          <w:p>
            <w:r>
              <w:t>Abdelrahman Rasem</w:t>
              <w:br/>
              <w:t>2023-08-29 06:16 AM (4 months ago)</w:t>
            </w:r>
          </w:p>
        </w:tc>
        <w:tc>
          <w:tcPr>
            <w:tcW w:type="dxa" w:w="5760"/>
          </w:tcPr>
          <w:p>
            <w:r>
              <w:t>83 days, 0:00:00</w:t>
            </w:r>
          </w:p>
        </w:tc>
      </w:tr>
      <w:tr>
        <w:tc>
          <w:tcPr>
            <w:tcW w:type="dxa" w:w="1440"/>
          </w:tcPr>
          <w:p>
            <w:r>
              <w:t>Speech Log Expansion</w:t>
            </w:r>
          </w:p>
        </w:tc>
        <w:tc>
          <w:tcPr>
            <w:tcW w:type="dxa" w:w="1440"/>
          </w:tcPr>
          <w:p>
            <w:r>
              <w:t>Bilal Al-Noori</w:t>
            </w:r>
          </w:p>
        </w:tc>
        <w:tc>
          <w:tcPr>
            <w:tcW w:type="dxa" w:w="1440"/>
          </w:tcPr>
          <w:p>
            <w:r>
              <w:t>Housing Bank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color w:val="00FF00"/>
                <w:sz w:val="24"/>
              </w:rPr>
              <w:t>Completed</w:t>
            </w:r>
          </w:p>
        </w:tc>
        <w:tc>
          <w:tcPr>
            <w:tcW w:type="dxa" w:w="1440"/>
          </w:tcPr>
          <w:p>
            <w:r>
              <w:t>Abdelrahman Rasem</w:t>
              <w:br/>
              <w:t>2023-08-29 06:15 AM (4 months ago)</w:t>
            </w:r>
          </w:p>
        </w:tc>
        <w:tc>
          <w:tcPr>
            <w:tcW w:type="dxa" w:w="5760"/>
          </w:tcPr>
          <w:p>
            <w:r>
              <w:t>22 days, 0:00:00</w:t>
            </w:r>
          </w:p>
        </w:tc>
      </w:tr>
      <w:tr>
        <w:tc>
          <w:tcPr>
            <w:tcW w:type="dxa" w:w="1440"/>
          </w:tcPr>
          <w:p>
            <w:r>
              <w:t>Enabling-4G</w:t>
            </w:r>
          </w:p>
        </w:tc>
        <w:tc>
          <w:tcPr>
            <w:tcW w:type="dxa" w:w="1440"/>
          </w:tcPr>
          <w:p>
            <w:r>
              <w:t>Khairy Khdeir</w:t>
            </w:r>
          </w:p>
        </w:tc>
        <w:tc>
          <w:tcPr>
            <w:tcW w:type="dxa" w:w="1440"/>
          </w:tcPr>
          <w:p>
            <w:r>
              <w:t>Asiacell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color w:val="00FF00"/>
                <w:sz w:val="24"/>
              </w:rPr>
              <w:t>Completed</w:t>
            </w:r>
          </w:p>
        </w:tc>
        <w:tc>
          <w:tcPr>
            <w:tcW w:type="dxa" w:w="1440"/>
          </w:tcPr>
          <w:p>
            <w:r>
              <w:t>Abdelrahman Rasem</w:t>
              <w:br/>
              <w:t>2023-08-29 07:14 AM (4 months ago)</w:t>
            </w:r>
          </w:p>
        </w:tc>
        <w:tc>
          <w:tcPr>
            <w:tcW w:type="dxa" w:w="5760"/>
          </w:tcPr>
          <w:p>
            <w:r>
              <w:t>181 days, 0:00:00</w:t>
            </w:r>
          </w:p>
        </w:tc>
      </w:tr>
      <w:tr>
        <w:tc>
          <w:tcPr>
            <w:tcW w:type="dxa" w:w="1440"/>
          </w:tcPr>
          <w:p>
            <w:r>
              <w:t>Speech Log Expansion</w:t>
            </w:r>
          </w:p>
        </w:tc>
        <w:tc>
          <w:tcPr>
            <w:tcW w:type="dxa" w:w="1440"/>
          </w:tcPr>
          <w:p>
            <w:r>
              <w:t>Osama Gharbieh</w:t>
            </w:r>
          </w:p>
        </w:tc>
        <w:tc>
          <w:tcPr>
            <w:tcW w:type="dxa" w:w="1440"/>
          </w:tcPr>
          <w:p>
            <w:r>
              <w:t>ZAK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color w:val="00FF00"/>
                <w:sz w:val="24"/>
              </w:rPr>
              <w:t>Completed</w:t>
            </w:r>
          </w:p>
        </w:tc>
        <w:tc>
          <w:tcPr>
            <w:tcW w:type="dxa" w:w="1440"/>
          </w:tcPr>
          <w:p>
            <w:r>
              <w:t>Mo</w:t>
              <w:br/>
              <w:t>Mohammad Farah</w:t>
              <w:br/>
              <w:t>2023-08-15 06:59 AM (5 months ago)</w:t>
            </w:r>
          </w:p>
        </w:tc>
        <w:tc>
          <w:tcPr>
            <w:tcW w:type="dxa" w:w="5760"/>
          </w:tcPr>
          <w:p>
            <w:r>
              <w:t>264 days, 0:00:00</w:t>
            </w:r>
          </w:p>
        </w:tc>
      </w:tr>
      <w:tr>
        <w:tc>
          <w:tcPr>
            <w:tcW w:type="dxa" w:w="1440"/>
          </w:tcPr>
          <w:p>
            <w:r>
              <w:t>SpeechLog (34 IP)</w:t>
            </w:r>
          </w:p>
        </w:tc>
        <w:tc>
          <w:tcPr>
            <w:tcW w:type="dxa" w:w="1440"/>
          </w:tcPr>
          <w:p>
            <w:r>
              <w:t>Abdulrahman Hasan</w:t>
            </w:r>
          </w:p>
        </w:tc>
        <w:tc>
          <w:tcPr>
            <w:tcW w:type="dxa" w:w="1440"/>
          </w:tcPr>
          <w:p>
            <w:r>
              <w:t>ABC BANK BH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color w:val="00FF00"/>
                <w:sz w:val="24"/>
              </w:rPr>
              <w:t>Completed</w:t>
            </w:r>
          </w:p>
        </w:tc>
        <w:tc>
          <w:tcPr>
            <w:tcW w:type="dxa" w:w="1440"/>
          </w:tcPr>
          <w:p>
            <w:r>
              <w:t>Mo</w:t>
              <w:br/>
              <w:t>Mohammad Farah</w:t>
              <w:br/>
              <w:t>2023-08-17 11:34 AM (5 months ago)</w:t>
            </w:r>
          </w:p>
        </w:tc>
        <w:tc>
          <w:tcPr>
            <w:tcW w:type="dxa" w:w="5760"/>
          </w:tcPr>
          <w:p>
            <w:r>
              <w:t>143 days, 0:00:00</w:t>
            </w:r>
          </w:p>
        </w:tc>
      </w:tr>
      <w:tr>
        <w:tc>
          <w:tcPr>
            <w:tcW w:type="dxa" w:w="1440"/>
          </w:tcPr>
          <w:p>
            <w:r>
              <w:t>SpeechLog</w:t>
            </w:r>
          </w:p>
        </w:tc>
        <w:tc>
          <w:tcPr>
            <w:tcW w:type="dxa" w:w="1440"/>
          </w:tcPr>
          <w:p>
            <w:r>
              <w:t>Abdulrahman Hasan</w:t>
            </w:r>
          </w:p>
        </w:tc>
        <w:tc>
          <w:tcPr>
            <w:tcW w:type="dxa" w:w="1440"/>
          </w:tcPr>
          <w:p>
            <w:r>
              <w:t>Al Rajhi Bank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color w:val="404040"/>
                <w:sz w:val="24"/>
              </w:rPr>
              <w:t>Archived</w:t>
            </w:r>
          </w:p>
        </w:tc>
        <w:tc>
          <w:tcPr>
            <w:tcW w:type="dxa" w:w="1440"/>
          </w:tcPr>
          <w:p>
            <w:r>
              <w:t>Mo</w:t>
              <w:br/>
              <w:t>Mohammad Farah</w:t>
              <w:br/>
              <w:t>2023-08-15 06:34 AM (5 months ago)</w:t>
            </w:r>
          </w:p>
        </w:tc>
        <w:tc>
          <w:tcPr>
            <w:tcW w:type="dxa" w:w="5760"/>
          </w:tcPr>
          <w:p>
            <w:r>
              <w:t>425 days, 0:00:00</w:t>
            </w:r>
          </w:p>
        </w:tc>
      </w:tr>
      <w:tr>
        <w:tc>
          <w:tcPr>
            <w:tcW w:type="dxa" w:w="1440"/>
          </w:tcPr>
          <w:p>
            <w:r>
              <w:t>RQM (Expansion 25 Seats)</w:t>
            </w:r>
          </w:p>
        </w:tc>
        <w:tc>
          <w:tcPr>
            <w:tcW w:type="dxa" w:w="1440"/>
          </w:tcPr>
          <w:p>
            <w:r>
              <w:t>Mohammad Alalami</w:t>
            </w:r>
          </w:p>
        </w:tc>
        <w:tc>
          <w:tcPr>
            <w:tcW w:type="dxa" w:w="1440"/>
          </w:tcPr>
          <w:p>
            <w:r>
              <w:t>ooredoo Kuwait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color w:val="00FF00"/>
                <w:sz w:val="24"/>
              </w:rPr>
              <w:t>Completed</w:t>
            </w:r>
          </w:p>
        </w:tc>
        <w:tc>
          <w:tcPr>
            <w:tcW w:type="dxa" w:w="1440"/>
          </w:tcPr>
          <w:p>
            <w:r>
              <w:t>Mo</w:t>
              <w:br/>
              <w:t>Mohammad Farah</w:t>
              <w:br/>
              <w:t>2023-04-27 08:43 AM (8 months ago)</w:t>
            </w:r>
          </w:p>
        </w:tc>
        <w:tc>
          <w:tcPr>
            <w:tcW w:type="dxa" w:w="5760"/>
          </w:tcPr>
          <w:p>
            <w:r>
              <w:t>10 days, 0:00:00</w:t>
            </w:r>
          </w:p>
        </w:tc>
      </w:tr>
      <w:tr>
        <w:tc>
          <w:tcPr>
            <w:tcW w:type="dxa" w:w="1440"/>
          </w:tcPr>
          <w:p>
            <w:r>
              <w:t>Collect Call expansion Licenses</w:t>
            </w:r>
          </w:p>
        </w:tc>
        <w:tc>
          <w:tcPr>
            <w:tcW w:type="dxa" w:w="1440"/>
          </w:tcPr>
          <w:p>
            <w:r>
              <w:t>aladdin Shishani</w:t>
            </w:r>
          </w:p>
        </w:tc>
        <w:tc>
          <w:tcPr>
            <w:tcW w:type="dxa" w:w="1440"/>
          </w:tcPr>
          <w:p>
            <w:r>
              <w:t>Sabafon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color w:val="00FF00"/>
                <w:sz w:val="24"/>
              </w:rPr>
              <w:t>Completed</w:t>
            </w:r>
          </w:p>
        </w:tc>
        <w:tc>
          <w:tcPr>
            <w:tcW w:type="dxa" w:w="1440"/>
          </w:tcPr>
          <w:p>
            <w:r>
              <w:t>Mo</w:t>
              <w:br/>
              <w:t>Mohammad Farah</w:t>
              <w:br/>
              <w:t>2023-07-26 12:02 PM (5 months ago)</w:t>
            </w:r>
          </w:p>
        </w:tc>
        <w:tc>
          <w:tcPr>
            <w:tcW w:type="dxa" w:w="5760"/>
          </w:tcPr>
          <w:p>
            <w:r>
              <w:t>16 days, 0:00:00</w:t>
            </w:r>
          </w:p>
        </w:tc>
      </w:tr>
      <w:tr>
        <w:tc>
          <w:tcPr>
            <w:tcW w:type="dxa" w:w="1440"/>
          </w:tcPr>
          <w:p>
            <w:r>
              <w:t>SpeechLog Voice Recording (IP) Kalaam</w:t>
            </w:r>
          </w:p>
        </w:tc>
        <w:tc>
          <w:tcPr>
            <w:tcW w:type="dxa" w:w="1440"/>
          </w:tcPr>
          <w:p>
            <w:r>
              <w:t>Hamzeh Shwemeh</w:t>
            </w:r>
          </w:p>
        </w:tc>
        <w:tc>
          <w:tcPr>
            <w:tcW w:type="dxa" w:w="1440"/>
          </w:tcPr>
          <w:p>
            <w:r>
              <w:t>Kalaam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color w:val="00FF00"/>
                <w:sz w:val="24"/>
              </w:rPr>
              <w:t>Completed</w:t>
            </w:r>
          </w:p>
        </w:tc>
        <w:tc>
          <w:tcPr>
            <w:tcW w:type="dxa" w:w="1440"/>
          </w:tcPr>
          <w:p>
            <w:r>
              <w:t>Ab</w:t>
              <w:br/>
              <w:t>Abdelrahman Rasem</w:t>
              <w:br/>
              <w:t>2023-07-24 3:09 PM (5 months ago)</w:t>
            </w:r>
          </w:p>
        </w:tc>
        <w:tc>
          <w:tcPr>
            <w:tcW w:type="dxa" w:w="5760"/>
          </w:tcPr>
          <w:p>
            <w:r>
              <w:t>123 days, 0:00:00</w:t>
            </w:r>
          </w:p>
        </w:tc>
      </w:tr>
      <w:tr>
        <w:tc>
          <w:tcPr>
            <w:tcW w:type="dxa" w:w="1440"/>
          </w:tcPr>
          <w:p>
            <w:r>
              <w:t>SpeechLog Retail Zain KW (POC)</w:t>
            </w:r>
          </w:p>
        </w:tc>
        <w:tc>
          <w:tcPr>
            <w:tcW w:type="dxa" w:w="1440"/>
          </w:tcPr>
          <w:p>
            <w:r>
              <w:t>Tamer Wathaifi</w:t>
            </w:r>
          </w:p>
        </w:tc>
        <w:tc>
          <w:tcPr>
            <w:tcW w:type="dxa" w:w="1440"/>
          </w:tcPr>
          <w:p>
            <w:r>
              <w:t>Zain KW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color w:val="00FF00"/>
                <w:sz w:val="24"/>
              </w:rPr>
              <w:t>Completed</w:t>
            </w:r>
          </w:p>
        </w:tc>
        <w:tc>
          <w:tcPr>
            <w:tcW w:type="dxa" w:w="1440"/>
          </w:tcPr>
          <w:p>
            <w:r>
              <w:t>Abdelrahman Rasem</w:t>
              <w:br/>
              <w:t>2023-07-17 08:00 AM (6 months ago)</w:t>
            </w:r>
          </w:p>
        </w:tc>
        <w:tc>
          <w:tcPr>
            <w:tcW w:type="dxa" w:w="5760"/>
          </w:tcPr>
          <w:p>
            <w:r>
              <w:t>85 days, 0:00:00</w:t>
            </w:r>
          </w:p>
        </w:tc>
      </w:tr>
      <w:tr>
        <w:tc>
          <w:tcPr>
            <w:tcW w:type="dxa" w:w="1440"/>
          </w:tcPr>
          <w:p>
            <w:r>
              <w:t>JRM – E1 Recorder</w:t>
            </w:r>
          </w:p>
        </w:tc>
        <w:tc>
          <w:tcPr>
            <w:tcW w:type="dxa" w:w="1440"/>
          </w:tcPr>
          <w:p>
            <w:r>
              <w:t>Abdulrahman Hasan</w:t>
            </w:r>
          </w:p>
        </w:tc>
        <w:tc>
          <w:tcPr>
            <w:tcW w:type="dxa" w:w="1440"/>
          </w:tcPr>
          <w:p>
            <w:r>
              <w:t>JRM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color w:val="00FF00"/>
                <w:sz w:val="24"/>
              </w:rPr>
              <w:t>Completed</w:t>
            </w:r>
          </w:p>
        </w:tc>
        <w:tc>
          <w:tcPr>
            <w:tcW w:type="dxa" w:w="1440"/>
          </w:tcPr>
          <w:p>
            <w:r>
              <w:t>Ab</w:t>
              <w:br/>
              <w:t>Abdelrahman Rasem</w:t>
              <w:br/>
              <w:t>2023-07-11 12:03 PM (6 months ago)</w:t>
            </w:r>
          </w:p>
        </w:tc>
        <w:tc>
          <w:tcPr>
            <w:tcW w:type="dxa" w:w="5760"/>
          </w:tcPr>
          <w:p>
            <w:r>
              <w:t>49 days, 0:00:00</w:t>
            </w:r>
          </w:p>
        </w:tc>
      </w:tr>
    </w:tbl>
    <w:sectPr w:rsidR="00FC693F" w:rsidRPr="0006063C" w:rsidSect="00034616">
      <w:headerReference w:type="default" r:id="rId9"/>
      <w:pgSz w:w="15840" w:h="122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ing1"/>
      <w:jc w:val="center"/>
    </w:pPr>
    <w:r>
      <w:t>Globitel Projects-2023 Report</w:t>
    </w:r>
  </w:p>
  <w:p>
    <w:pPr>
      <w:jc w:val="left"/>
    </w:pPr>
    <w:r>
      <w:t>January 16, 2024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
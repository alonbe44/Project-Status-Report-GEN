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Comments</w:t>
            </w:r>
          </w:p>
        </w:tc>
      </w:tr>
      <w:tr>
        <w:tc>
          <w:tcPr>
            <w:tcW w:type="dxa" w:w="1728"/>
          </w:tcPr>
          <w:p>
            <w:r>
              <w:t>SpeechLog Al Rajhi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2023-07-02 07:26 AM (6 hours ago)</w:t>
              <w:br/>
              <w:t>test confirmed on next Tuesday at 10:00.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(34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ABC BANK BH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2023-07-02 06:40 AM (7 hours ago)</w:t>
              <w:br/>
              <w:t>the client is asking for a handover documentation, but we are pushing to get the PAC first so we are waiting for client feedback.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JRM – E1 Recorder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JRM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2023-07-02 06:31 AM (7 hours ago)</w:t>
              <w:br/>
              <w:t>we had sent the PAC for the client Before EID at 25/6/2023 still waiting for Feedback.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Enabling-4G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 - Roaming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2023-07-02 06:24 AM (7 hours ago)</w:t>
              <w:br/>
              <w:t>technical team had sent logs (trace) for development team still we are waiting for development to response.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Voice Recording (IP) Kalaam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Kalaam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2023-07-02 06:20 AM (7 hours ago)</w:t>
              <w:br/>
              <w:t>supposed to be closed (sending PAC to client) by the end of this week based on our plans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(Switch IRAQ)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2023-06-26 12:07 PM (6 days ago)</w:t>
              <w:br/>
              <w:t>A reminder was sent to sign off the UAT.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(30 IP)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(ALghanim)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2023-06-26 11:59 AM (6 days ago)</w:t>
              <w:br/>
              <w:br/>
              <w:t xml:space="preserve">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USSD GW Upgrade &amp; CR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2023-06-26 08:19 AM (6 days ago)</w:t>
              <w:br/>
              <w:t>tech had found differences in survey procedure, so we need dev updates, so we had sent for dev.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MLC Upgrade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2023-06-26 08:16 AM (6 days ago)</w:t>
              <w:br/>
              <w:br/>
              <w:t>we had lunched the web UI , excepted to have a meeting with dev to make things clear, for updates.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Retail Zain KW (POC)</w:t>
            </w:r>
          </w:p>
        </w:tc>
        <w:tc>
          <w:tcPr>
            <w:tcW w:type="dxa" w:w="1728"/>
          </w:tcPr>
          <w:p>
            <w:r>
              <w:t>Tamer Wathaifi</w:t>
            </w:r>
          </w:p>
        </w:tc>
        <w:tc>
          <w:tcPr>
            <w:tcW w:type="dxa" w:w="1728"/>
          </w:tcPr>
          <w:p>
            <w:r>
              <w:t>Zain KW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2023-06-25 09:01 AM (7 days ago)</w:t>
              <w:br/>
              <w:br/>
              <w:t xml:space="preserve">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(Screen Capture, 27 Licenses)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2023-06-19 12:06 PM (13 days ago)</w:t>
              <w:br/>
              <w:t>We received latest release from development, they team will deploy and test internally before we go with customer.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Accudial (Upgrade)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2023-06-19 08:18 AM (13 days ago)</w:t>
              <w:br/>
              <w:t>Today we are expecting a visit to Housing Bank to take the DB backup.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RQMS on SAS</w:t>
            </w:r>
          </w:p>
        </w:tc>
        <w:tc>
          <w:tcPr>
            <w:tcW w:type="dxa" w:w="1728"/>
          </w:tcPr>
          <w:p>
            <w:r>
              <w:t>Mohammad Alalami</w:t>
            </w:r>
          </w:p>
        </w:tc>
        <w:tc>
          <w:tcPr>
            <w:tcW w:type="dxa" w:w="1728"/>
          </w:tcPr>
          <w:p>
            <w:r>
              <w:t>Etisalat UAE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2023-06-19 08:17 AM (13 days ago)</w:t>
              <w:br/>
              <w:t>Etisalat did not confirm the roll out plan yet, though we asked them to alert us two weeks prior the roll out date to arrange for our travel.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(20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Jordan Commercial Bank (JCB)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2023-06-19 08:16 AM (13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Recorder House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2023-06-19 08:06 AM (13 days ago)</w:t>
              <w:br/>
              <w:t>till the end of the week the SRD supposed to be ready .</w:t>
              <w:br/>
              <w:t xml:space="preserve">  </w:t>
            </w:r>
          </w:p>
        </w:tc>
      </w:tr>
      <w:tr>
        <w:tc>
          <w:tcPr>
            <w:tcW w:type="dxa" w:w="1728"/>
          </w:tcPr>
          <w:p>
            <w:r>
              <w:t>VAS Sub-charging CR</w:t>
            </w:r>
          </w:p>
        </w:tc>
        <w:tc>
          <w:tcPr>
            <w:tcW w:type="dxa" w:w="1728"/>
          </w:tcPr>
          <w:p>
            <w:r>
              <w:t>Laith Al-Janaideh</w:t>
            </w:r>
          </w:p>
        </w:tc>
        <w:tc>
          <w:tcPr>
            <w:tcW w:type="dxa" w:w="1728"/>
          </w:tcPr>
          <w:p>
            <w:r>
              <w:t>Golis Somalia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2023-06-18 08:48 AM (14 days ago)</w:t>
              <w:br/>
              <w:t>PAC shared for signature.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Customer Order (Phase II)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2023-06-12 12:07 PM (20 days ago)</w:t>
              <w:br/>
              <w:t>Bulk Payment LLD approved, waiting for the signed document.</w:t>
              <w:br/>
              <w:t>Today we had a meeting to discuss the requirements of Change owner ship use case.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Data Rating and Charging (Redundancy)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TeleCel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2023-06-12 11:38 AM (20 days ago)</w:t>
              <w:br/>
              <w:t>According to our last communication with Telecel, they selected to manually switch between Main and Redundant servers.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LTE, ITS &amp; RS Upgrade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2023-06-12 11:35 AM (20 days ago)</w:t>
              <w:br/>
              <w:t>The LTE SRI-SM solution did not work.</w:t>
              <w:br/>
              <w:t>We are working on the ATP internally, once we complete it we will proceed in UAT officially with Ufone.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(Caller Barring Status)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2023-06-06 07:11 AM (26 days ago)</w:t>
              <w:br/>
              <w:t>API tested manually from Main and DR sites, to be tested end to end, we are waiting for PSD PO to enable this API to all operators.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2023-05-22 09:02 AM (1 month ago)</w:t>
              <w:br/>
              <w:br/>
              <w:t>Testing in Main site will begin tomorrow.</w:t>
              <w:br/>
              <w:br/>
              <w:t>In regard to HA and DR, we are waiting for Rajhi Bank to provide the needed requirements (site is not ready).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PMP (Expansion Telesales)</w:t>
            </w:r>
          </w:p>
        </w:tc>
        <w:tc>
          <w:tcPr>
            <w:tcW w:type="dxa" w:w="1728"/>
          </w:tcPr>
          <w:p>
            <w:r>
              <w:t>Abdellateef Ibrahim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Waiting for Feedback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2023-05-18 06:36 AM (1 month ago)</w:t>
              <w:br/>
              <w:t xml:space="preserve">Nothing is Required from our technical.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Move 4 licenses to new server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Metropolitan (Cinnamon Lakeside Colombo)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Bi</w:t>
              <w:br/>
              <w:t>Bilal Al-Noori</w:t>
              <w:br/>
              <w:t>2023-05-18 07:09 AM (1 month ago)</w:t>
              <w:br/>
              <w:br/>
              <w:t xml:space="preserve">As presales requested to have 2 network interface cards (NICs) from the client he responded with : </w:t>
              <w:br/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integration with XLM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2023-04-10 09:07 AM (2 months ago)</w:t>
              <w:br/>
              <w:t>Orange did not sign off the contract with XLM vendor, in regard to On Call testing environment and as per PSD they can give access to it.</w:t>
              <w:br/>
              <w:t xml:space="preserve">The API specification and documentation has been shared with operators and it has been deployed by zain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(Links Migration to HSL)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2023-02-21 07:47 AM (4 months ago)</w:t>
              <w:br/>
              <w:t>A plan was submitted to Ufone on transferring the server in ISB to KHI, also the commercial team shall submit their offerings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Analytics (POC)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Zain Iraq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2022-12-12 11:57 AM (6 months ago)</w:t>
              <w:br/>
              <w:t>On hold, till we finalize RQM POC.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Video call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2022-03-01 12:24 PM (1 year ago)</w:t>
              <w:br/>
              <w:t>Updates has been implemented, waiting PSD and TRC feedback.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Bundle (Reinstallation)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Sudatel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2023-04-25 06:50 AM (2 months ago)</w:t>
              <w:br/>
              <w:t>Project put on hold due to political status in Sudan.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(Backup Recorder)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Arab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2022-06-01 11:03 AM (1 year ago)</w:t>
              <w:br/>
              <w:t>Waiting for Arab Bank to trigger the project.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CCE</w:t>
            </w:r>
          </w:p>
        </w:tc>
        <w:tc>
          <w:tcPr>
            <w:tcW w:type="dxa" w:w="1728"/>
          </w:tcPr>
          <w:p>
            <w:r>
              <w:t>Unitel (Palace of Justice)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2023-02-27 1:42 PM (4 months ago)</w:t>
              <w:br/>
              <w:t>Site is not ready yet.</w:t>
              <w:br/>
              <w:t xml:space="preserve"> 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 Status Report</w:t>
    </w:r>
  </w:p>
  <w:p>
    <w:pPr>
      <w:jc w:val="left"/>
    </w:pPr>
    <w:r>
      <w:t>July 02,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
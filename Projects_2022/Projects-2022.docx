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Total Running Projects 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Engineer name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Related To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status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type="dxa" w:w="5760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Duration</w:t>
            </w:r>
          </w:p>
        </w:tc>
      </w:tr>
      <w:tr>
        <w:tc>
          <w:tcPr>
            <w:tcW w:type="dxa" w:w="1440"/>
          </w:tcPr>
          <w:p>
            <w:r>
              <w:t>SpeechLog (30 IP)</w:t>
            </w:r>
          </w:p>
        </w:tc>
        <w:tc>
          <w:tcPr>
            <w:tcW w:type="dxa" w:w="1440"/>
          </w:tcPr>
          <w:p>
            <w:r>
              <w:t>Ahmad AlHasan</w:t>
            </w:r>
          </w:p>
        </w:tc>
        <w:tc>
          <w:tcPr>
            <w:tcW w:type="dxa" w:w="1440"/>
          </w:tcPr>
          <w:p>
            <w:r>
              <w:t>Takamol (ALghanim)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1440"/>
          </w:tcPr>
          <w:p>
            <w:r>
              <w:t>Abdelrahman Rasem</w:t>
              <w:br/>
              <w:t>2024-01-08 12:15 PM (7 days ago)</w:t>
            </w:r>
          </w:p>
        </w:tc>
        <w:tc>
          <w:tcPr>
            <w:tcW w:type="dxa" w:w="5760"/>
          </w:tcPr>
          <w:p>
            <w:r>
              <w:t>628 days, 0:00:00</w:t>
            </w:r>
          </w:p>
        </w:tc>
      </w:tr>
      <w:tr>
        <w:tc>
          <w:tcPr>
            <w:tcW w:type="dxa" w:w="1440"/>
          </w:tcPr>
          <w:p>
            <w:r>
              <w:t>LTE, ITS &amp; RS Upgrade</w:t>
            </w:r>
          </w:p>
        </w:tc>
        <w:tc>
          <w:tcPr>
            <w:tcW w:type="dxa" w:w="1440"/>
          </w:tcPr>
          <w:p>
            <w:r>
              <w:t>Yousef Mishael</w:t>
            </w:r>
          </w:p>
        </w:tc>
        <w:tc>
          <w:tcPr>
            <w:tcW w:type="dxa" w:w="1440"/>
          </w:tcPr>
          <w:p>
            <w:r>
              <w:t>Ufone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1440"/>
          </w:tcPr>
          <w:p>
            <w:r>
              <w:t>Ab</w:t>
              <w:br/>
              <w:t>Abdelrahman Rasem</w:t>
              <w:br/>
              <w:t>2024-01-08 09:41 AM (7 days ago)</w:t>
            </w:r>
          </w:p>
        </w:tc>
        <w:tc>
          <w:tcPr>
            <w:tcW w:type="dxa" w:w="5760"/>
          </w:tcPr>
          <w:p>
            <w:r>
              <w:t>697 days, 0:00:00</w:t>
            </w:r>
          </w:p>
        </w:tc>
      </w:tr>
      <w:tr>
        <w:tc>
          <w:tcPr>
            <w:tcW w:type="dxa" w:w="1440"/>
          </w:tcPr>
          <w:p>
            <w:r>
              <w:t>Data Rating and Charging (Redundancy)</w:t>
            </w:r>
          </w:p>
        </w:tc>
        <w:tc>
          <w:tcPr>
            <w:tcW w:type="dxa" w:w="1440"/>
          </w:tcPr>
          <w:p>
            <w:r>
              <w:t>Yousef Mishael</w:t>
            </w:r>
          </w:p>
        </w:tc>
        <w:tc>
          <w:tcPr>
            <w:tcW w:type="dxa" w:w="1440"/>
          </w:tcPr>
          <w:p>
            <w:r>
              <w:t>TeleCel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1440"/>
          </w:tcPr>
          <w:p>
            <w:r>
              <w:t>Ab</w:t>
              <w:br/>
              <w:t>Abdelrahman Rasem</w:t>
              <w:br/>
              <w:t>2024-01-08 09:38 AM (7 days ago)</w:t>
            </w:r>
          </w:p>
        </w:tc>
        <w:tc>
          <w:tcPr>
            <w:tcW w:type="dxa" w:w="5760"/>
          </w:tcPr>
          <w:p>
            <w:r>
              <w:t>756 days, 0:00:00</w:t>
            </w:r>
          </w:p>
        </w:tc>
      </w:tr>
      <w:tr>
        <w:tc>
          <w:tcPr>
            <w:tcW w:type="dxa" w:w="1440"/>
          </w:tcPr>
          <w:p>
            <w:r>
              <w:t>Accudial (Upgrade)</w:t>
            </w:r>
          </w:p>
        </w:tc>
        <w:tc>
          <w:tcPr>
            <w:tcW w:type="dxa" w:w="1440"/>
          </w:tcPr>
          <w:p>
            <w:r>
              <w:t>Abdulrahman Hasan</w:t>
            </w:r>
          </w:p>
        </w:tc>
        <w:tc>
          <w:tcPr>
            <w:tcW w:type="dxa" w:w="1440"/>
          </w:tcPr>
          <w:p>
            <w:r>
              <w:t>Housing Bank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Abdelrahman Rasem</w:t>
              <w:br/>
              <w:t>2023-12-27 6:11 PM (19 days ago)</w:t>
            </w:r>
          </w:p>
        </w:tc>
        <w:tc>
          <w:tcPr>
            <w:tcW w:type="dxa" w:w="5760"/>
          </w:tcPr>
          <w:p>
            <w:r>
              <w:t>469 days, 0:00:00</w:t>
            </w:r>
          </w:p>
        </w:tc>
      </w:tr>
      <w:tr>
        <w:tc>
          <w:tcPr>
            <w:tcW w:type="dxa" w:w="1440"/>
          </w:tcPr>
          <w:p>
            <w:r>
              <w:t>RQMS on SAS</w:t>
            </w:r>
          </w:p>
        </w:tc>
        <w:tc>
          <w:tcPr>
            <w:tcW w:type="dxa" w:w="1440"/>
          </w:tcPr>
          <w:p>
            <w:r>
              <w:t>Mohammad Alalami</w:t>
            </w:r>
          </w:p>
        </w:tc>
        <w:tc>
          <w:tcPr>
            <w:tcW w:type="dxa" w:w="1440"/>
          </w:tcPr>
          <w:p>
            <w:r>
              <w:t>Etisalat UAE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2023-12-03 08:16 AM (1 month ago)</w:t>
            </w:r>
          </w:p>
        </w:tc>
        <w:tc>
          <w:tcPr>
            <w:tcW w:type="dxa" w:w="5760"/>
          </w:tcPr>
          <w:p>
            <w:r>
              <w:t>287 days, 0:00:00</w:t>
            </w:r>
          </w:p>
        </w:tc>
      </w:tr>
      <w:tr>
        <w:tc>
          <w:tcPr>
            <w:tcW w:type="dxa" w:w="1440"/>
          </w:tcPr>
          <w:p>
            <w:r>
              <w:t>USSD GW Upgrade &amp; CR</w:t>
            </w:r>
          </w:p>
        </w:tc>
        <w:tc>
          <w:tcPr>
            <w:tcW w:type="dxa" w:w="1440"/>
          </w:tcPr>
          <w:p>
            <w:r>
              <w:t>Zaid Hina</w:t>
            </w:r>
          </w:p>
        </w:tc>
        <w:tc>
          <w:tcPr>
            <w:tcW w:type="dxa" w:w="1440"/>
          </w:tcPr>
          <w:p>
            <w:r>
              <w:t>Zain Jordan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Ab</w:t>
              <w:br/>
              <w:t>Abdelrahman Rasem</w:t>
              <w:br/>
              <w:t>2023-11-20 09:11 AM (1 month ago)</w:t>
            </w:r>
          </w:p>
        </w:tc>
        <w:tc>
          <w:tcPr>
            <w:tcW w:type="dxa" w:w="5760"/>
          </w:tcPr>
          <w:p>
            <w:r>
              <w:t>313 days, 0:00:00</w:t>
            </w:r>
          </w:p>
        </w:tc>
      </w:tr>
      <w:tr>
        <w:tc>
          <w:tcPr>
            <w:tcW w:type="dxa" w:w="1440"/>
          </w:tcPr>
          <w:p>
            <w:r>
              <w:t>SpeechLog (20 IP)</w:t>
            </w:r>
          </w:p>
        </w:tc>
        <w:tc>
          <w:tcPr>
            <w:tcW w:type="dxa" w:w="1440"/>
          </w:tcPr>
          <w:p>
            <w:r>
              <w:t>Abdulrahman Hasan</w:t>
            </w:r>
          </w:p>
        </w:tc>
        <w:tc>
          <w:tcPr>
            <w:tcW w:type="dxa" w:w="1440"/>
          </w:tcPr>
          <w:p>
            <w:r>
              <w:t>Jordan Commercial Bank (JCB)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Ab</w:t>
              <w:br/>
              <w:t>Abdelrahman Rasem</w:t>
              <w:br/>
              <w:t>2023-11-14 05:58 AM (2 months ago)</w:t>
            </w:r>
          </w:p>
        </w:tc>
        <w:tc>
          <w:tcPr>
            <w:tcW w:type="dxa" w:w="5760"/>
          </w:tcPr>
          <w:p>
            <w:r>
              <w:t>477 days, 0:00:00</w:t>
            </w:r>
          </w:p>
        </w:tc>
      </w:tr>
      <w:tr>
        <w:tc>
          <w:tcPr>
            <w:tcW w:type="dxa" w:w="1440"/>
          </w:tcPr>
          <w:p>
            <w:r>
              <w:t>Roaming Bundle (Reinstallation)</w:t>
            </w:r>
          </w:p>
        </w:tc>
        <w:tc>
          <w:tcPr>
            <w:tcW w:type="dxa" w:w="1440"/>
          </w:tcPr>
          <w:p>
            <w:r>
              <w:t>aladdin Shishani</w:t>
            </w:r>
          </w:p>
        </w:tc>
        <w:tc>
          <w:tcPr>
            <w:tcW w:type="dxa" w:w="1440"/>
          </w:tcPr>
          <w:p>
            <w:r>
              <w:t>Sudatel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1440"/>
          </w:tcPr>
          <w:p>
            <w:r>
              <w:t>Ab</w:t>
              <w:br/>
              <w:t>Abdelrahman Rasem</w:t>
              <w:br/>
              <w:t>2023-09-18 09:45 AM (3 months ago)</w:t>
            </w:r>
          </w:p>
        </w:tc>
        <w:tc>
          <w:tcPr>
            <w:tcW w:type="dxa" w:w="5760"/>
          </w:tcPr>
          <w:p>
            <w:r>
              <w:t>601 days, 0:00:00</w:t>
            </w:r>
          </w:p>
        </w:tc>
      </w:tr>
      <w:tr>
        <w:tc>
          <w:tcPr>
            <w:tcW w:type="dxa" w:w="1440"/>
          </w:tcPr>
          <w:p>
            <w:r>
              <w:t>MLC Upgrade</w:t>
            </w:r>
          </w:p>
        </w:tc>
        <w:tc>
          <w:tcPr>
            <w:tcW w:type="dxa" w:w="1440"/>
          </w:tcPr>
          <w:p>
            <w:r>
              <w:t>Zaid Hina</w:t>
            </w:r>
          </w:p>
        </w:tc>
        <w:tc>
          <w:tcPr>
            <w:tcW w:type="dxa" w:w="1440"/>
          </w:tcPr>
          <w:p>
            <w:r>
              <w:t>Zain Jordan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2023-09-17 10:13 AM (4 months ago)</w:t>
            </w:r>
          </w:p>
        </w:tc>
        <w:tc>
          <w:tcPr>
            <w:tcW w:type="dxa" w:w="5760"/>
          </w:tcPr>
          <w:p>
            <w:r>
              <w:t>316 days, 0:00:00</w:t>
            </w:r>
          </w:p>
        </w:tc>
      </w:tr>
      <w:tr>
        <w:tc>
          <w:tcPr>
            <w:tcW w:type="dxa" w:w="1440"/>
          </w:tcPr>
          <w:p>
            <w:r>
              <w:t>Speech Analytics (POC)</w:t>
            </w:r>
          </w:p>
        </w:tc>
        <w:tc>
          <w:tcPr>
            <w:tcW w:type="dxa" w:w="1440"/>
          </w:tcPr>
          <w:p>
            <w:r>
              <w:t>Nabeel Nusair</w:t>
            </w:r>
          </w:p>
        </w:tc>
        <w:tc>
          <w:tcPr>
            <w:tcW w:type="dxa" w:w="1440"/>
          </w:tcPr>
          <w:p>
            <w:r>
              <w:t>Zain Iraq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Archived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2023-08-28 12:28 PM (4 months ago)</w:t>
            </w:r>
          </w:p>
        </w:tc>
        <w:tc>
          <w:tcPr>
            <w:tcW w:type="dxa" w:w="5760"/>
          </w:tcPr>
          <w:p>
            <w:r>
              <w:t>530 days, 0:00:00</w:t>
            </w:r>
          </w:p>
        </w:tc>
      </w:tr>
      <w:tr>
        <w:tc>
          <w:tcPr>
            <w:tcW w:type="dxa" w:w="1440"/>
          </w:tcPr>
          <w:p>
            <w:r>
              <w:t>SpeechLog (Screen Capture, 27 Licenses)</w:t>
            </w:r>
          </w:p>
        </w:tc>
        <w:tc>
          <w:tcPr>
            <w:tcW w:type="dxa" w:w="1440"/>
          </w:tcPr>
          <w:p>
            <w:r>
              <w:t>Ahmad AlHasan</w:t>
            </w:r>
          </w:p>
        </w:tc>
        <w:tc>
          <w:tcPr>
            <w:tcW w:type="dxa" w:w="1440"/>
          </w:tcPr>
          <w:p>
            <w:r>
              <w:t>Zain Jordan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2023-08-27 12:16 PM (4 months ago)</w:t>
            </w:r>
          </w:p>
        </w:tc>
        <w:tc>
          <w:tcPr>
            <w:tcW w:type="dxa" w:w="5760"/>
          </w:tcPr>
          <w:p>
            <w:r>
              <w:t>216 days, 0:00:00</w:t>
            </w:r>
          </w:p>
        </w:tc>
      </w:tr>
      <w:tr>
        <w:tc>
          <w:tcPr>
            <w:tcW w:type="dxa" w:w="1440"/>
          </w:tcPr>
          <w:p>
            <w:r>
              <w:t>VAS Sub-charging CR</w:t>
            </w:r>
          </w:p>
        </w:tc>
        <w:tc>
          <w:tcPr>
            <w:tcW w:type="dxa" w:w="1440"/>
          </w:tcPr>
          <w:p>
            <w:r>
              <w:t>Laith Al-Janaideh</w:t>
            </w:r>
          </w:p>
        </w:tc>
        <w:tc>
          <w:tcPr>
            <w:tcW w:type="dxa" w:w="1440"/>
          </w:tcPr>
          <w:p>
            <w:r>
              <w:t>Golis Somalia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2023-07-20 09:55 AM (5 months ago)</w:t>
            </w:r>
          </w:p>
        </w:tc>
        <w:tc>
          <w:tcPr>
            <w:tcW w:type="dxa" w:w="5760"/>
          </w:tcPr>
          <w:p>
            <w:r>
              <w:t>293 days, 0:00:00</w:t>
            </w:r>
          </w:p>
        </w:tc>
      </w:tr>
      <w:tr>
        <w:tc>
          <w:tcPr>
            <w:tcW w:type="dxa" w:w="1440"/>
          </w:tcPr>
          <w:p>
            <w:r>
              <w:t>PMP (Expansion Telesales)</w:t>
            </w:r>
          </w:p>
        </w:tc>
        <w:tc>
          <w:tcPr>
            <w:tcW w:type="dxa" w:w="1440"/>
          </w:tcPr>
          <w:p>
            <w:r>
              <w:t>Abdellateef Ibrahim</w:t>
            </w:r>
          </w:p>
        </w:tc>
        <w:tc>
          <w:tcPr>
            <w:tcW w:type="dxa" w:w="1440"/>
          </w:tcPr>
          <w:p>
            <w:r>
              <w:t>Zain Jordan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2023-07-18 10:53 AM (6 months ago)</w:t>
            </w:r>
          </w:p>
        </w:tc>
        <w:tc>
          <w:tcPr>
            <w:tcW w:type="dxa" w:w="5760"/>
          </w:tcPr>
          <w:p>
            <w:r>
              <w:t>215 days, 0:00:00</w:t>
            </w:r>
          </w:p>
        </w:tc>
      </w:tr>
      <w:tr>
        <w:tc>
          <w:tcPr>
            <w:tcW w:type="dxa" w:w="1440"/>
          </w:tcPr>
          <w:p>
            <w:r>
              <w:t>Move 4 licenses to new server</w:t>
            </w:r>
          </w:p>
        </w:tc>
        <w:tc>
          <w:tcPr>
            <w:tcW w:type="dxa" w:w="1440"/>
          </w:tcPr>
          <w:p>
            <w:r>
              <w:t>Bilal Al-Noori</w:t>
            </w:r>
          </w:p>
        </w:tc>
        <w:tc>
          <w:tcPr>
            <w:tcW w:type="dxa" w:w="1440"/>
          </w:tcPr>
          <w:p>
            <w:r>
              <w:t>Metropolitan (Cinnamon Lakeside Colombo)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1440"/>
          </w:tcPr>
          <w:p>
            <w:r>
              <w:t>Ab</w:t>
              <w:br/>
              <w:t>Abdelrahman Rasem</w:t>
              <w:br/>
              <w:t>2023-07-17 08:23 AM (6 months ago)</w:t>
            </w:r>
          </w:p>
        </w:tc>
        <w:tc>
          <w:tcPr>
            <w:tcW w:type="dxa" w:w="5760"/>
          </w:tcPr>
          <w:p>
            <w:r>
              <w:t>501 days, 0:00:00</w:t>
            </w:r>
          </w:p>
        </w:tc>
      </w:tr>
      <w:tr>
        <w:tc>
          <w:tcPr>
            <w:tcW w:type="dxa" w:w="1440"/>
          </w:tcPr>
          <w:p>
            <w:r>
              <w:t>SpeechLog migration to VM</w:t>
            </w:r>
          </w:p>
        </w:tc>
        <w:tc>
          <w:tcPr>
            <w:tcW w:type="dxa" w:w="1440"/>
          </w:tcPr>
          <w:p>
            <w:r>
              <w:t>Adel Bataineh</w:t>
            </w:r>
          </w:p>
        </w:tc>
        <w:tc>
          <w:tcPr>
            <w:tcW w:type="dxa" w:w="1440"/>
          </w:tcPr>
          <w:p>
            <w:r>
              <w:t>DAMAC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2023-06-12 12:25 PM (7 months ago)</w:t>
            </w:r>
          </w:p>
        </w:tc>
        <w:tc>
          <w:tcPr>
            <w:tcW w:type="dxa" w:w="5760"/>
          </w:tcPr>
          <w:p>
            <w:r>
              <w:t>23 days, 0:00:00</w:t>
            </w:r>
          </w:p>
        </w:tc>
      </w:tr>
      <w:tr>
        <w:tc>
          <w:tcPr>
            <w:tcW w:type="dxa" w:w="1440"/>
          </w:tcPr>
          <w:p>
            <w:r>
              <w:t>RQM (POC)</w:t>
            </w:r>
          </w:p>
        </w:tc>
        <w:tc>
          <w:tcPr>
            <w:tcW w:type="dxa" w:w="1440"/>
          </w:tcPr>
          <w:p>
            <w:r>
              <w:t>Mohammad Alalami</w:t>
            </w:r>
          </w:p>
        </w:tc>
        <w:tc>
          <w:tcPr>
            <w:tcW w:type="dxa" w:w="1440"/>
          </w:tcPr>
          <w:p>
            <w:r>
              <w:t>Zain Iraq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2023-06-05 12:35 PM (7 months ago)</w:t>
            </w:r>
          </w:p>
        </w:tc>
        <w:tc>
          <w:tcPr>
            <w:tcW w:type="dxa" w:w="5760"/>
          </w:tcPr>
          <w:p>
            <w:r>
              <w:t>232 days, 0:00:00</w:t>
            </w:r>
          </w:p>
        </w:tc>
      </w:tr>
      <w:tr>
        <w:tc>
          <w:tcPr>
            <w:tcW w:type="dxa" w:w="1440"/>
          </w:tcPr>
          <w:p>
            <w:r>
              <w:t>RQM (POC)</w:t>
            </w:r>
          </w:p>
        </w:tc>
        <w:tc>
          <w:tcPr>
            <w:tcW w:type="dxa" w:w="1440"/>
          </w:tcPr>
          <w:p>
            <w:r>
              <w:t>Tamer Wathaifi</w:t>
            </w:r>
          </w:p>
        </w:tc>
        <w:tc>
          <w:tcPr>
            <w:tcW w:type="dxa" w:w="1440"/>
          </w:tcPr>
          <w:p>
            <w:r>
              <w:t>Earth Link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2023-06-05 12:34 PM (7 months ago)</w:t>
            </w:r>
          </w:p>
        </w:tc>
        <w:tc>
          <w:tcPr>
            <w:tcW w:type="dxa" w:w="5760"/>
          </w:tcPr>
          <w:p>
            <w:r>
              <w:t>359 days, 0:00:00</w:t>
            </w:r>
          </w:p>
        </w:tc>
      </w:tr>
      <w:tr>
        <w:tc>
          <w:tcPr>
            <w:tcW w:type="dxa" w:w="1440"/>
          </w:tcPr>
          <w:p>
            <w:r>
              <w:t>eWRMS Expansion &amp; Campaign Manager</w:t>
            </w:r>
          </w:p>
        </w:tc>
        <w:tc>
          <w:tcPr>
            <w:tcW w:type="dxa" w:w="1440"/>
          </w:tcPr>
          <w:p>
            <w:r>
              <w:t>Yousef Mishael</w:t>
            </w:r>
          </w:p>
        </w:tc>
        <w:tc>
          <w:tcPr>
            <w:tcW w:type="dxa" w:w="1440"/>
          </w:tcPr>
          <w:p>
            <w:r>
              <w:t>Telenity (Mobily)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Archived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2023-01-03 06:19 AM (1 year ago)</w:t>
            </w:r>
          </w:p>
        </w:tc>
        <w:tc>
          <w:tcPr>
            <w:tcW w:type="dxa" w:w="5760"/>
          </w:tcPr>
          <w:p>
            <w:r>
              <w:t>550 days, 0:00:00</w:t>
            </w:r>
          </w:p>
        </w:tc>
      </w:tr>
      <w:tr>
        <w:tc>
          <w:tcPr>
            <w:tcW w:type="dxa" w:w="1440"/>
          </w:tcPr>
          <w:p>
            <w:r>
              <w:t>Speech Analytics (POC)</w:t>
            </w:r>
          </w:p>
        </w:tc>
        <w:tc>
          <w:tcPr>
            <w:tcW w:type="dxa" w:w="1440"/>
          </w:tcPr>
          <w:p>
            <w:r>
              <w:t>Mutaz Althaher</w:t>
            </w:r>
          </w:p>
        </w:tc>
        <w:tc>
          <w:tcPr>
            <w:tcW w:type="dxa" w:w="1440"/>
          </w:tcPr>
          <w:p>
            <w:r>
              <w:t>Bank Muscat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2023-05-08 12:28 PM (8 months ago)</w:t>
            </w:r>
          </w:p>
        </w:tc>
        <w:tc>
          <w:tcPr>
            <w:tcW w:type="dxa" w:w="5760"/>
          </w:tcPr>
          <w:p>
            <w:r>
              <w:t>158 days, 0:00:00</w:t>
            </w:r>
          </w:p>
        </w:tc>
      </w:tr>
      <w:tr>
        <w:tc>
          <w:tcPr>
            <w:tcW w:type="dxa" w:w="1440"/>
          </w:tcPr>
          <w:p>
            <w:r>
              <w:t>SpeechLog (Testing with Alcatel)</w:t>
            </w:r>
          </w:p>
        </w:tc>
        <w:tc>
          <w:tcPr>
            <w:tcW w:type="dxa" w:w="1440"/>
          </w:tcPr>
          <w:p>
            <w:r>
              <w:t>Hamzeh Shwemeh</w:t>
            </w:r>
          </w:p>
        </w:tc>
        <w:tc>
          <w:tcPr>
            <w:tcW w:type="dxa" w:w="1440"/>
          </w:tcPr>
          <w:p>
            <w:r>
              <w:t>PSD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Archived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2023-03-06 1:39 PM (10 months ago)</w:t>
            </w:r>
          </w:p>
        </w:tc>
        <w:tc>
          <w:tcPr>
            <w:tcW w:type="dxa" w:w="5760"/>
          </w:tcPr>
          <w:p>
            <w:r>
              <w:t>636 days, 0:00:00</w:t>
            </w:r>
          </w:p>
        </w:tc>
      </w:tr>
      <w:tr>
        <w:tc>
          <w:tcPr>
            <w:tcW w:type="dxa" w:w="1440"/>
          </w:tcPr>
          <w:p>
            <w:r>
              <w:t>SpeechLog (3 IP)</w:t>
            </w:r>
          </w:p>
        </w:tc>
        <w:tc>
          <w:tcPr>
            <w:tcW w:type="dxa" w:w="1440"/>
          </w:tcPr>
          <w:p>
            <w:r>
              <w:t>Abdulrahman Hasan</w:t>
            </w:r>
          </w:p>
        </w:tc>
        <w:tc>
          <w:tcPr>
            <w:tcW w:type="dxa" w:w="1440"/>
          </w:tcPr>
          <w:p>
            <w:r>
              <w:t>ALTABADUL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2023-02-22 08:59 AM (10 months ago)</w:t>
            </w:r>
          </w:p>
        </w:tc>
        <w:tc>
          <w:tcPr>
            <w:tcW w:type="dxa" w:w="5760"/>
          </w:tcPr>
          <w:p>
            <w:r>
              <w:t>351 days, 0:00:00</w:t>
            </w:r>
          </w:p>
        </w:tc>
      </w:tr>
      <w:tr>
        <w:tc>
          <w:tcPr>
            <w:tcW w:type="dxa" w:w="1440"/>
          </w:tcPr>
          <w:p>
            <w:r>
              <w:t>BTS (LTE)</w:t>
            </w:r>
          </w:p>
        </w:tc>
        <w:tc>
          <w:tcPr>
            <w:tcW w:type="dxa" w:w="1440"/>
          </w:tcPr>
          <w:p>
            <w:r>
              <w:t>Mohammad Farah</w:t>
            </w:r>
          </w:p>
        </w:tc>
        <w:tc>
          <w:tcPr>
            <w:tcW w:type="dxa" w:w="1440"/>
          </w:tcPr>
          <w:p>
            <w:r>
              <w:t>Jawwal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2023-01-31 11:19 AM (11 months ago)</w:t>
            </w:r>
          </w:p>
        </w:tc>
        <w:tc>
          <w:tcPr>
            <w:tcW w:type="dxa" w:w="5760"/>
          </w:tcPr>
          <w:p>
            <w:r>
              <w:t>78 days, 0:00:00</w:t>
            </w:r>
          </w:p>
        </w:tc>
      </w:tr>
      <w:tr>
        <w:tc>
          <w:tcPr>
            <w:tcW w:type="dxa" w:w="1440"/>
          </w:tcPr>
          <w:p>
            <w:r>
              <w:t>SpeechLog (Quality Management Licenses2)</w:t>
            </w:r>
          </w:p>
        </w:tc>
        <w:tc>
          <w:tcPr>
            <w:tcW w:type="dxa" w:w="1440"/>
          </w:tcPr>
          <w:p>
            <w:r>
              <w:t>Mohammad Farah</w:t>
            </w:r>
          </w:p>
        </w:tc>
        <w:tc>
          <w:tcPr>
            <w:tcW w:type="dxa" w:w="1440"/>
          </w:tcPr>
          <w:p>
            <w:r>
              <w:t>Zain Jordan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No comments</w:t>
            </w:r>
          </w:p>
        </w:tc>
        <w:tc>
          <w:tcPr>
            <w:tcW w:type="dxa" w:w="5760"/>
          </w:tcPr>
          <w:p>
            <w:r>
              <w:t>7 days, 0:00:00</w:t>
            </w:r>
          </w:p>
        </w:tc>
      </w:tr>
      <w:tr>
        <w:tc>
          <w:tcPr>
            <w:tcW w:type="dxa" w:w="1440"/>
          </w:tcPr>
          <w:p>
            <w:r>
              <w:t>WFO</w:t>
            </w:r>
          </w:p>
        </w:tc>
        <w:tc>
          <w:tcPr>
            <w:tcW w:type="dxa" w:w="1440"/>
          </w:tcPr>
          <w:p>
            <w:r>
              <w:t>Mohammad alamm</w:t>
            </w:r>
          </w:p>
        </w:tc>
        <w:tc>
          <w:tcPr>
            <w:tcW w:type="dxa" w:w="1440"/>
          </w:tcPr>
          <w:p>
            <w:r>
              <w:t>Majorel (NWC)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Archived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2023-01-03 06:20 AM (1 year ago)</w:t>
            </w:r>
          </w:p>
        </w:tc>
        <w:tc>
          <w:tcPr>
            <w:tcW w:type="dxa" w:w="5760"/>
          </w:tcPr>
          <w:p>
            <w:r>
              <w:t>775 days, 0:00:00</w:t>
            </w:r>
          </w:p>
        </w:tc>
      </w:tr>
      <w:tr>
        <w:tc>
          <w:tcPr>
            <w:tcW w:type="dxa" w:w="1440"/>
          </w:tcPr>
          <w:p>
            <w:r>
              <w:t>RQM (25 Seats)</w:t>
            </w:r>
          </w:p>
        </w:tc>
        <w:tc>
          <w:tcPr>
            <w:tcW w:type="dxa" w:w="1440"/>
          </w:tcPr>
          <w:p>
            <w:r>
              <w:t>Tamer Wathaifi</w:t>
            </w:r>
          </w:p>
        </w:tc>
        <w:tc>
          <w:tcPr>
            <w:tcW w:type="dxa" w:w="1440"/>
          </w:tcPr>
          <w:p>
            <w:r>
              <w:t>International Development Bank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2022-12-27 08:10 AM (1 year ago)</w:t>
            </w:r>
          </w:p>
        </w:tc>
        <w:tc>
          <w:tcPr>
            <w:tcW w:type="dxa" w:w="5760"/>
          </w:tcPr>
          <w:p>
            <w:r>
              <w:t>89 days, 0:00:00</w:t>
            </w:r>
          </w:p>
        </w:tc>
      </w:tr>
      <w:tr>
        <w:tc>
          <w:tcPr>
            <w:tcW w:type="dxa" w:w="1440"/>
          </w:tcPr>
          <w:p>
            <w:r>
              <w:t>SpeechLog (Digital Recorder)</w:t>
            </w:r>
          </w:p>
        </w:tc>
        <w:tc>
          <w:tcPr>
            <w:tcW w:type="dxa" w:w="1440"/>
          </w:tcPr>
          <w:p>
            <w:r>
              <w:t>Bilal Al-Noori</w:t>
            </w:r>
          </w:p>
        </w:tc>
        <w:tc>
          <w:tcPr>
            <w:tcW w:type="dxa" w:w="1440"/>
          </w:tcPr>
          <w:p>
            <w:r>
              <w:t>Al Kattan &amp; Co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2022-12-26 2:09 PM (1 year ago)</w:t>
            </w:r>
          </w:p>
        </w:tc>
        <w:tc>
          <w:tcPr>
            <w:tcW w:type="dxa" w:w="5760"/>
          </w:tcPr>
          <w:p>
            <w:r>
              <w:t>92 days, 0:00:00</w:t>
            </w:r>
          </w:p>
        </w:tc>
      </w:tr>
      <w:tr>
        <w:tc>
          <w:tcPr>
            <w:tcW w:type="dxa" w:w="1440"/>
          </w:tcPr>
          <w:p>
            <w:r>
              <w:t>New BV API</w:t>
            </w:r>
          </w:p>
        </w:tc>
        <w:tc>
          <w:tcPr>
            <w:tcW w:type="dxa" w:w="1440"/>
          </w:tcPr>
          <w:p>
            <w:r>
              <w:t>Yousif Rayyan</w:t>
            </w:r>
          </w:p>
        </w:tc>
        <w:tc>
          <w:tcPr>
            <w:tcW w:type="dxa" w:w="1440"/>
          </w:tcPr>
          <w:p>
            <w:r>
              <w:t>Ooredoo Oman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2022-12-18 10:49 AM (1 year ago)</w:t>
            </w:r>
          </w:p>
        </w:tc>
        <w:tc>
          <w:tcPr>
            <w:tcW w:type="dxa" w:w="5760"/>
          </w:tcPr>
          <w:p>
            <w:r>
              <w:t>77 days, 0:00:00</w:t>
            </w:r>
          </w:p>
        </w:tc>
      </w:tr>
      <w:tr>
        <w:tc>
          <w:tcPr>
            <w:tcW w:type="dxa" w:w="1440"/>
          </w:tcPr>
          <w:p>
            <w:r>
              <w:t>SpeechLog (60 IP)</w:t>
            </w:r>
          </w:p>
        </w:tc>
        <w:tc>
          <w:tcPr>
            <w:tcW w:type="dxa" w:w="1440"/>
          </w:tcPr>
          <w:p>
            <w:r>
              <w:t>Mutaz Althaher</w:t>
            </w:r>
          </w:p>
        </w:tc>
        <w:tc>
          <w:tcPr>
            <w:tcW w:type="dxa" w:w="1440"/>
          </w:tcPr>
          <w:p>
            <w:r>
              <w:t>NABS (Abu Dhabi Ports)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2022-12-13 08:19 AM (1 year ago)</w:t>
            </w:r>
          </w:p>
        </w:tc>
        <w:tc>
          <w:tcPr>
            <w:tcW w:type="dxa" w:w="5760"/>
          </w:tcPr>
          <w:p>
            <w:r>
              <w:t>141 days, 0:00:00</w:t>
            </w:r>
          </w:p>
        </w:tc>
      </w:tr>
      <w:tr>
        <w:tc>
          <w:tcPr>
            <w:tcW w:type="dxa" w:w="1440"/>
          </w:tcPr>
          <w:p>
            <w:r>
              <w:t>SpeechLog ( Expansion 26 IPs)</w:t>
            </w:r>
          </w:p>
        </w:tc>
        <w:tc>
          <w:tcPr>
            <w:tcW w:type="dxa" w:w="1440"/>
          </w:tcPr>
          <w:p>
            <w:r>
              <w:t>Ahmad AlHasan</w:t>
            </w:r>
          </w:p>
        </w:tc>
        <w:tc>
          <w:tcPr>
            <w:tcW w:type="dxa" w:w="1440"/>
          </w:tcPr>
          <w:p>
            <w:r>
              <w:t>Zain Jordan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2022-12-05 3:17 PM (1 year ago)</w:t>
            </w:r>
          </w:p>
        </w:tc>
        <w:tc>
          <w:tcPr>
            <w:tcW w:type="dxa" w:w="5760"/>
          </w:tcPr>
          <w:p>
            <w:r>
              <w:t>7 days, 0:00:00</w:t>
            </w:r>
          </w:p>
        </w:tc>
      </w:tr>
      <w:tr>
        <w:tc>
          <w:tcPr>
            <w:tcW w:type="dxa" w:w="1440"/>
          </w:tcPr>
          <w:p>
            <w:r>
              <w:t>SpeechLog (Expansion 20 IP)</w:t>
            </w:r>
          </w:p>
        </w:tc>
        <w:tc>
          <w:tcPr>
            <w:tcW w:type="dxa" w:w="1440"/>
          </w:tcPr>
          <w:p>
            <w:r>
              <w:t>Bilal Al-Noori</w:t>
            </w:r>
          </w:p>
        </w:tc>
        <w:tc>
          <w:tcPr>
            <w:tcW w:type="dxa" w:w="1440"/>
          </w:tcPr>
          <w:p>
            <w:r>
              <w:t>Housing Bank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2022-11-16 08:00 AM (1 year ago)</w:t>
            </w:r>
          </w:p>
        </w:tc>
        <w:tc>
          <w:tcPr>
            <w:tcW w:type="dxa" w:w="5760"/>
          </w:tcPr>
          <w:p>
            <w:r>
              <w:t>9 days, 0:00:00</w:t>
            </w:r>
          </w:p>
        </w:tc>
      </w:tr>
      <w:tr>
        <w:tc>
          <w:tcPr>
            <w:tcW w:type="dxa" w:w="1440"/>
          </w:tcPr>
          <w:p>
            <w:r>
              <w:t>RQM (Expansion 300 Seats)</w:t>
            </w:r>
          </w:p>
        </w:tc>
        <w:tc>
          <w:tcPr>
            <w:tcW w:type="dxa" w:w="1440"/>
          </w:tcPr>
          <w:p>
            <w:r>
              <w:t>Tamer Wathaifi</w:t>
            </w:r>
          </w:p>
        </w:tc>
        <w:tc>
          <w:tcPr>
            <w:tcW w:type="dxa" w:w="1440"/>
          </w:tcPr>
          <w:p>
            <w:r>
              <w:t>Etisalat Misr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2022-11-13 08:16 AM (1 year ago)</w:t>
            </w:r>
          </w:p>
        </w:tc>
        <w:tc>
          <w:tcPr>
            <w:tcW w:type="dxa" w:w="5760"/>
          </w:tcPr>
          <w:p>
            <w:r>
              <w:t>3 days, 0:00:00</w:t>
            </w:r>
          </w:p>
        </w:tc>
      </w:tr>
      <w:tr>
        <w:tc>
          <w:tcPr>
            <w:tcW w:type="dxa" w:w="1440"/>
          </w:tcPr>
          <w:p>
            <w:r>
              <w:t>SpeechLog (Reinstallation)</w:t>
            </w:r>
          </w:p>
        </w:tc>
        <w:tc>
          <w:tcPr>
            <w:tcW w:type="dxa" w:w="1440"/>
          </w:tcPr>
          <w:p>
            <w:r>
              <w:t>Abdulrahman Hasan</w:t>
            </w:r>
          </w:p>
        </w:tc>
        <w:tc>
          <w:tcPr>
            <w:tcW w:type="dxa" w:w="1440"/>
          </w:tcPr>
          <w:p>
            <w:r>
              <w:t>Unitel (IDECO)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2022-11-07 2:26 PM (1 year ago)</w:t>
            </w:r>
          </w:p>
        </w:tc>
        <w:tc>
          <w:tcPr>
            <w:tcW w:type="dxa" w:w="5760"/>
          </w:tcPr>
          <w:p>
            <w:r>
              <w:t>16 days, 0:00:00</w:t>
            </w:r>
          </w:p>
        </w:tc>
      </w:tr>
      <w:tr>
        <w:tc>
          <w:tcPr>
            <w:tcW w:type="dxa" w:w="1440"/>
          </w:tcPr>
          <w:p>
            <w:r>
              <w:t>SpeechLog (Expansion 250 IP)</w:t>
            </w:r>
          </w:p>
        </w:tc>
        <w:tc>
          <w:tcPr>
            <w:tcW w:type="dxa" w:w="1440"/>
          </w:tcPr>
          <w:p>
            <w:r>
              <w:t>Hamzeh Shwemeh</w:t>
            </w:r>
          </w:p>
        </w:tc>
        <w:tc>
          <w:tcPr>
            <w:tcW w:type="dxa" w:w="1440"/>
          </w:tcPr>
          <w:p>
            <w:r>
              <w:t>ooredoo Qatar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2022-11-06 5:10 PM (1 year ago)</w:t>
            </w:r>
          </w:p>
        </w:tc>
        <w:tc>
          <w:tcPr>
            <w:tcW w:type="dxa" w:w="5760"/>
          </w:tcPr>
          <w:p>
            <w:r>
              <w:t>6 days, 0:00:00</w:t>
            </w:r>
          </w:p>
        </w:tc>
      </w:tr>
      <w:tr>
        <w:tc>
          <w:tcPr>
            <w:tcW w:type="dxa" w:w="1440"/>
          </w:tcPr>
          <w:p>
            <w:r>
              <w:t>SpeechLog (10 IP)</w:t>
            </w:r>
          </w:p>
        </w:tc>
        <w:tc>
          <w:tcPr>
            <w:tcW w:type="dxa" w:w="1440"/>
          </w:tcPr>
          <w:p>
            <w:r>
              <w:t>Abdulrahman Hasan</w:t>
            </w:r>
          </w:p>
        </w:tc>
        <w:tc>
          <w:tcPr>
            <w:tcW w:type="dxa" w:w="1440"/>
          </w:tcPr>
          <w:p>
            <w:r>
              <w:t>Jordan Central Bank (unitel)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Archived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2022-10-18 09:51 AM (1 year ago)</w:t>
            </w:r>
          </w:p>
        </w:tc>
        <w:tc>
          <w:tcPr>
            <w:tcW w:type="dxa" w:w="5760"/>
          </w:tcPr>
          <w:p>
            <w:r>
              <w:t>213 days, 0:00:00</w:t>
            </w:r>
          </w:p>
        </w:tc>
      </w:tr>
      <w:tr>
        <w:tc>
          <w:tcPr>
            <w:tcW w:type="dxa" w:w="1440"/>
          </w:tcPr>
          <w:p>
            <w:r>
              <w:t>RQM</w:t>
            </w:r>
          </w:p>
        </w:tc>
        <w:tc>
          <w:tcPr>
            <w:tcW w:type="dxa" w:w="1440"/>
          </w:tcPr>
          <w:p>
            <w:r>
              <w:t>Mohammad Alalami</w:t>
            </w:r>
          </w:p>
        </w:tc>
        <w:tc>
          <w:tcPr>
            <w:tcW w:type="dxa" w:w="1440"/>
          </w:tcPr>
          <w:p>
            <w:r>
              <w:t>Ooredoo (Kuwait) -RQM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2022-10-25 12:45 PM (1 year ago)</w:t>
            </w:r>
          </w:p>
        </w:tc>
        <w:tc>
          <w:tcPr>
            <w:tcW w:type="dxa" w:w="5760"/>
          </w:tcPr>
          <w:p>
            <w:r>
              <w:t>114 days, 0:00:00</w:t>
            </w:r>
          </w:p>
        </w:tc>
      </w:tr>
      <w:tr>
        <w:tc>
          <w:tcPr>
            <w:tcW w:type="dxa" w:w="1440"/>
          </w:tcPr>
          <w:p>
            <w:r>
              <w:t>RQM (Expansion 50 Seats)</w:t>
            </w:r>
          </w:p>
        </w:tc>
        <w:tc>
          <w:tcPr>
            <w:tcW w:type="dxa" w:w="1440"/>
          </w:tcPr>
          <w:p>
            <w:r>
              <w:t>CCE</w:t>
            </w:r>
          </w:p>
        </w:tc>
        <w:tc>
          <w:tcPr>
            <w:tcW w:type="dxa" w:w="1440"/>
          </w:tcPr>
          <w:p>
            <w:r>
              <w:t>Zain Jordan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2022-10-25 09:28 AM (1 year ago)</w:t>
            </w:r>
          </w:p>
        </w:tc>
        <w:tc>
          <w:tcPr>
            <w:tcW w:type="dxa" w:w="5760"/>
          </w:tcPr>
          <w:p>
            <w:r>
              <w:t>7 days, 0:00:00</w:t>
            </w:r>
          </w:p>
        </w:tc>
      </w:tr>
      <w:tr>
        <w:tc>
          <w:tcPr>
            <w:tcW w:type="dxa" w:w="1440"/>
          </w:tcPr>
          <w:p>
            <w:r>
              <w:t>Migration of SpeechLog license from anal...</w:t>
            </w:r>
          </w:p>
        </w:tc>
        <w:tc>
          <w:tcPr>
            <w:tcW w:type="dxa" w:w="1440"/>
          </w:tcPr>
          <w:p>
            <w:r>
              <w:t>Abdulrahman Hasan</w:t>
            </w:r>
          </w:p>
        </w:tc>
        <w:tc>
          <w:tcPr>
            <w:tcW w:type="dxa" w:w="1440"/>
          </w:tcPr>
          <w:p>
            <w:r>
              <w:t>Jordan Kuwait Bank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2022-08-30 08:47 AM (1 year ago)</w:t>
            </w:r>
          </w:p>
        </w:tc>
        <w:tc>
          <w:tcPr>
            <w:tcW w:type="dxa" w:w="5760"/>
          </w:tcPr>
          <w:p>
            <w:r>
              <w:t>37 days, 0:00:00</w:t>
            </w:r>
          </w:p>
        </w:tc>
      </w:tr>
      <w:tr>
        <w:tc>
          <w:tcPr>
            <w:tcW w:type="dxa" w:w="1440"/>
          </w:tcPr>
          <w:p>
            <w:r>
              <w:t>SpeechLog (Mitel POC)</w:t>
            </w:r>
          </w:p>
        </w:tc>
        <w:tc>
          <w:tcPr>
            <w:tcW w:type="dxa" w:w="1440"/>
          </w:tcPr>
          <w:p>
            <w:r>
              <w:t>CCE</w:t>
            </w:r>
          </w:p>
        </w:tc>
        <w:tc>
          <w:tcPr>
            <w:tcW w:type="dxa" w:w="1440"/>
          </w:tcPr>
          <w:p>
            <w:r>
              <w:t>SPEC (ENR)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2022-09-19 08:59 AM (1 year ago)</w:t>
            </w:r>
          </w:p>
        </w:tc>
        <w:tc>
          <w:tcPr>
            <w:tcW w:type="dxa" w:w="5760"/>
          </w:tcPr>
          <w:p>
            <w:r>
              <w:t>11 days, 0:00:00</w:t>
            </w:r>
          </w:p>
        </w:tc>
      </w:tr>
      <w:tr>
        <w:tc>
          <w:tcPr>
            <w:tcW w:type="dxa" w:w="1440"/>
          </w:tcPr>
          <w:p>
            <w:r>
              <w:t>RQM (POC)</w:t>
            </w:r>
          </w:p>
        </w:tc>
        <w:tc>
          <w:tcPr>
            <w:tcW w:type="dxa" w:w="1440"/>
          </w:tcPr>
          <w:p>
            <w:r>
              <w:t>Tamer Wathaifi</w:t>
            </w:r>
          </w:p>
        </w:tc>
        <w:tc>
          <w:tcPr>
            <w:tcW w:type="dxa" w:w="1440"/>
          </w:tcPr>
          <w:p>
            <w:r>
              <w:t>International Development Bank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2022-09-19 09:12 AM (1 year ago)</w:t>
            </w:r>
          </w:p>
        </w:tc>
        <w:tc>
          <w:tcPr>
            <w:tcW w:type="dxa" w:w="5760"/>
          </w:tcPr>
          <w:p>
            <w:r>
              <w:t>78 days, 0:00:00</w:t>
            </w:r>
          </w:p>
        </w:tc>
      </w:tr>
      <w:tr>
        <w:tc>
          <w:tcPr>
            <w:tcW w:type="dxa" w:w="1440"/>
          </w:tcPr>
          <w:p>
            <w:r>
              <w:t>SpeechLog (10 SIP on Mitel)</w:t>
            </w:r>
          </w:p>
        </w:tc>
        <w:tc>
          <w:tcPr>
            <w:tcW w:type="dxa" w:w="1440"/>
          </w:tcPr>
          <w:p>
            <w:r>
              <w:t>Tamer Wathaifi</w:t>
            </w:r>
          </w:p>
        </w:tc>
        <w:tc>
          <w:tcPr>
            <w:tcW w:type="dxa" w:w="1440"/>
          </w:tcPr>
          <w:p>
            <w:r>
              <w:t>Metropolitan (Cinnamon Lakeside Colombo)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2022-09-06 10:25 AM (1 year ago)</w:t>
            </w:r>
          </w:p>
        </w:tc>
        <w:tc>
          <w:tcPr>
            <w:tcW w:type="dxa" w:w="5760"/>
          </w:tcPr>
          <w:p>
            <w:r>
              <w:t>178 days, 0:00:00</w:t>
            </w:r>
          </w:p>
        </w:tc>
      </w:tr>
    </w:tbl>
    <w:sectPr w:rsidR="00FC693F" w:rsidRPr="0006063C" w:rsidSect="00034616">
      <w:headerReference w:type="default" r:id="rId9"/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ing1"/>
      <w:jc w:val="center"/>
    </w:pPr>
    <w:r>
      <w:t>Globitel Projects-2022 Report</w:t>
    </w:r>
  </w:p>
  <w:p>
    <w:pPr>
      <w:jc w:val="left"/>
    </w:pPr>
    <w:r>
      <w:t>January 16, 2024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
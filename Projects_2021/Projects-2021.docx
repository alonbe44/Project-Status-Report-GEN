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Total Running Projects 40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Engineer name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Related To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status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Comments</w:t>
            </w:r>
          </w:p>
        </w:tc>
        <w:tc>
          <w:tcPr>
            <w:tcW w:type="dxa" w:w="5760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Duration</w:t>
            </w:r>
          </w:p>
        </w:tc>
      </w:tr>
      <w:tr>
        <w:tc>
          <w:tcPr>
            <w:tcW w:type="dxa" w:w="1440"/>
          </w:tcPr>
          <w:p>
            <w:r>
              <w:t>SpeechLog (Backup Recorder)</w:t>
            </w:r>
          </w:p>
        </w:tc>
        <w:tc>
          <w:tcPr>
            <w:tcW w:type="dxa" w:w="1440"/>
          </w:tcPr>
          <w:p>
            <w:r>
              <w:t>Abdulrahman Hasan</w:t>
            </w:r>
          </w:p>
        </w:tc>
        <w:tc>
          <w:tcPr>
            <w:tcW w:type="dxa" w:w="1440"/>
          </w:tcPr>
          <w:p>
            <w:r>
              <w:t>Arab Bank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1440"/>
          </w:tcPr>
          <w:p>
            <w:r>
              <w:t>Ab</w:t>
              <w:br/>
              <w:t>Abdelrahman Rasem</w:t>
              <w:br/>
              <w:t>2024-01-07 12:08 PM (8 days ago)</w:t>
            </w:r>
          </w:p>
        </w:tc>
        <w:tc>
          <w:tcPr>
            <w:tcW w:type="dxa" w:w="5760"/>
          </w:tcPr>
          <w:p>
            <w:r>
              <w:t>893 days, 0:00:00</w:t>
            </w:r>
          </w:p>
        </w:tc>
      </w:tr>
      <w:tr>
        <w:tc>
          <w:tcPr>
            <w:tcW w:type="dxa" w:w="1440"/>
          </w:tcPr>
          <w:p>
            <w:r>
              <w:t>Customer Order (Phase II)</w:t>
            </w:r>
          </w:p>
        </w:tc>
        <w:tc>
          <w:tcPr>
            <w:tcW w:type="dxa" w:w="1440"/>
          </w:tcPr>
          <w:p>
            <w:r>
              <w:t>Khairy Khdeir</w:t>
            </w:r>
          </w:p>
        </w:tc>
        <w:tc>
          <w:tcPr>
            <w:tcW w:type="dxa" w:w="1440"/>
          </w:tcPr>
          <w:p>
            <w:r>
              <w:t>Asiacell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2023-12-18 07:21 AM (28 days ago)</w:t>
            </w:r>
          </w:p>
        </w:tc>
        <w:tc>
          <w:tcPr>
            <w:tcW w:type="dxa" w:w="5760"/>
          </w:tcPr>
          <w:p>
            <w:r>
              <w:t>832 days, 0:00:00</w:t>
            </w:r>
          </w:p>
        </w:tc>
      </w:tr>
      <w:tr>
        <w:tc>
          <w:tcPr>
            <w:tcW w:type="dxa" w:w="1440"/>
          </w:tcPr>
          <w:p>
            <w:r>
              <w:t>Roaming (Links Migration to HSL)</w:t>
            </w:r>
          </w:p>
        </w:tc>
        <w:tc>
          <w:tcPr>
            <w:tcW w:type="dxa" w:w="1440"/>
          </w:tcPr>
          <w:p>
            <w:r>
              <w:t>Yousef Mishael</w:t>
            </w:r>
          </w:p>
        </w:tc>
        <w:tc>
          <w:tcPr>
            <w:tcW w:type="dxa" w:w="1440"/>
          </w:tcPr>
          <w:p>
            <w:r>
              <w:t>Ufone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Ab</w:t>
              <w:br/>
              <w:t>Abdelrahman Rasem</w:t>
              <w:br/>
              <w:t>2023-10-30 05:49 AM (2 months ago)</w:t>
            </w:r>
          </w:p>
        </w:tc>
        <w:tc>
          <w:tcPr>
            <w:tcW w:type="dxa" w:w="5760"/>
          </w:tcPr>
          <w:p>
            <w:r>
              <w:t>692 days, 0:00:00</w:t>
            </w:r>
          </w:p>
        </w:tc>
      </w:tr>
      <w:tr>
        <w:tc>
          <w:tcPr>
            <w:tcW w:type="dxa" w:w="1440"/>
          </w:tcPr>
          <w:p>
            <w:r>
              <w:t>SpeechLog Retail (RQM)</w:t>
            </w:r>
          </w:p>
        </w:tc>
        <w:tc>
          <w:tcPr>
            <w:tcW w:type="dxa" w:w="1440"/>
          </w:tcPr>
          <w:p>
            <w:r>
              <w:t>Tamer Wathaifi</w:t>
            </w:r>
          </w:p>
        </w:tc>
        <w:tc>
          <w:tcPr>
            <w:tcW w:type="dxa" w:w="1440"/>
          </w:tcPr>
          <w:p>
            <w:r>
              <w:t>STC KW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2023-06-11 10:35 AM (7 months ago)</w:t>
            </w:r>
          </w:p>
        </w:tc>
        <w:tc>
          <w:tcPr>
            <w:tcW w:type="dxa" w:w="5760"/>
          </w:tcPr>
          <w:p>
            <w:r>
              <w:t>355 days, 0:00:00</w:t>
            </w:r>
          </w:p>
        </w:tc>
      </w:tr>
      <w:tr>
        <w:tc>
          <w:tcPr>
            <w:tcW w:type="dxa" w:w="1440"/>
          </w:tcPr>
          <w:p>
            <w:r>
              <w:t>USSD</w:t>
            </w:r>
          </w:p>
        </w:tc>
        <w:tc>
          <w:tcPr>
            <w:tcW w:type="dxa" w:w="1440"/>
          </w:tcPr>
          <w:p>
            <w:r>
              <w:t>Mariam Al-Issa</w:t>
            </w:r>
          </w:p>
        </w:tc>
        <w:tc>
          <w:tcPr>
            <w:tcW w:type="dxa" w:w="1440"/>
          </w:tcPr>
          <w:p>
            <w:r>
              <w:t>KocharTech (Telesur)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2023-06-12 11:40 AM (7 months ago)</w:t>
            </w:r>
          </w:p>
        </w:tc>
        <w:tc>
          <w:tcPr>
            <w:tcW w:type="dxa" w:w="5760"/>
          </w:tcPr>
          <w:p>
            <w:r>
              <w:t>652 days, 0:00:00</w:t>
            </w:r>
          </w:p>
        </w:tc>
      </w:tr>
      <w:tr>
        <w:tc>
          <w:tcPr>
            <w:tcW w:type="dxa" w:w="1440"/>
          </w:tcPr>
          <w:p>
            <w:r>
              <w:t>E-FAX Migration</w:t>
            </w:r>
          </w:p>
        </w:tc>
        <w:tc>
          <w:tcPr>
            <w:tcW w:type="dxa" w:w="1440"/>
          </w:tcPr>
          <w:p>
            <w:r>
              <w:t>Yousef Mishael</w:t>
            </w:r>
          </w:p>
        </w:tc>
        <w:tc>
          <w:tcPr>
            <w:tcW w:type="dxa" w:w="1440"/>
          </w:tcPr>
          <w:p>
            <w:r>
              <w:t>STC BH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2022-02-28 11:55 AM (1 year ago)</w:t>
            </w:r>
          </w:p>
        </w:tc>
        <w:tc>
          <w:tcPr>
            <w:tcW w:type="dxa" w:w="5760"/>
          </w:tcPr>
          <w:p>
            <w:r>
              <w:t>381 days, 0:00:00</w:t>
            </w:r>
          </w:p>
        </w:tc>
      </w:tr>
      <w:tr>
        <w:tc>
          <w:tcPr>
            <w:tcW w:type="dxa" w:w="1440"/>
          </w:tcPr>
          <w:p>
            <w:r>
              <w:t>SpeechLog (CRs)</w:t>
            </w:r>
          </w:p>
        </w:tc>
        <w:tc>
          <w:tcPr>
            <w:tcW w:type="dxa" w:w="1440"/>
          </w:tcPr>
          <w:p>
            <w:r>
              <w:t>Ahmad AlHasan</w:t>
            </w:r>
          </w:p>
        </w:tc>
        <w:tc>
          <w:tcPr>
            <w:tcW w:type="dxa" w:w="1440"/>
          </w:tcPr>
          <w:p>
            <w:r>
              <w:t>VIVA STC - KW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Archived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2023-03-06 1:40 PM (10 months ago)</w:t>
            </w:r>
          </w:p>
        </w:tc>
        <w:tc>
          <w:tcPr>
            <w:tcW w:type="dxa" w:w="5760"/>
          </w:tcPr>
          <w:p>
            <w:r>
              <w:t>1050 days, 0:00:00</w:t>
            </w:r>
          </w:p>
        </w:tc>
      </w:tr>
      <w:tr>
        <w:tc>
          <w:tcPr>
            <w:tcW w:type="dxa" w:w="1440"/>
          </w:tcPr>
          <w:p>
            <w:r>
              <w:t>Consolidated Roaming Solutions</w:t>
            </w:r>
          </w:p>
        </w:tc>
        <w:tc>
          <w:tcPr>
            <w:tcW w:type="dxa" w:w="1440"/>
          </w:tcPr>
          <w:p>
            <w:r>
              <w:t>Mohammad Farah</w:t>
            </w:r>
          </w:p>
        </w:tc>
        <w:tc>
          <w:tcPr>
            <w:tcW w:type="dxa" w:w="1440"/>
          </w:tcPr>
          <w:p>
            <w:r>
              <w:t>Jawwal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2023-01-31 11:23 AM (11 months ago)</w:t>
            </w:r>
          </w:p>
        </w:tc>
        <w:tc>
          <w:tcPr>
            <w:tcW w:type="dxa" w:w="5760"/>
          </w:tcPr>
          <w:p>
            <w:r>
              <w:t>278 days, 0:00:00</w:t>
            </w:r>
          </w:p>
        </w:tc>
      </w:tr>
      <w:tr>
        <w:tc>
          <w:tcPr>
            <w:tcW w:type="dxa" w:w="1440"/>
          </w:tcPr>
          <w:p>
            <w:r>
              <w:t>SpeechLog 8.0 (POC)</w:t>
            </w:r>
          </w:p>
        </w:tc>
        <w:tc>
          <w:tcPr>
            <w:tcW w:type="dxa" w:w="1440"/>
          </w:tcPr>
          <w:p>
            <w:r>
              <w:t>Mutaz Althaher</w:t>
            </w:r>
          </w:p>
        </w:tc>
        <w:tc>
          <w:tcPr>
            <w:tcW w:type="dxa" w:w="1440"/>
          </w:tcPr>
          <w:p>
            <w:r>
              <w:t>Earth Link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2021-11-10 07:43 AM (2 years ago)</w:t>
            </w:r>
          </w:p>
        </w:tc>
        <w:tc>
          <w:tcPr>
            <w:tcW w:type="dxa" w:w="5760"/>
          </w:tcPr>
          <w:p>
            <w:r>
              <w:t>105 days, 0:00:00</w:t>
            </w:r>
          </w:p>
        </w:tc>
      </w:tr>
      <w:tr>
        <w:tc>
          <w:tcPr>
            <w:tcW w:type="dxa" w:w="1440"/>
          </w:tcPr>
          <w:p>
            <w:r>
              <w:t>Raya CC - PMP Temp License</w:t>
            </w:r>
          </w:p>
        </w:tc>
        <w:tc>
          <w:tcPr>
            <w:tcW w:type="dxa" w:w="1440"/>
          </w:tcPr>
          <w:p>
            <w:r>
              <w:t>Abdallah Halaweh</w:t>
            </w:r>
          </w:p>
        </w:tc>
        <w:tc>
          <w:tcPr>
            <w:tcW w:type="dxa" w:w="1440"/>
          </w:tcPr>
          <w:p>
            <w:r>
              <w:t>Raya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Ab</w:t>
              <w:br/>
              <w:t>Abdallah Halaweh</w:t>
              <w:br/>
              <w:t>2021-10-26 07:36 AM (2 years ago)</w:t>
            </w:r>
          </w:p>
        </w:tc>
        <w:tc>
          <w:tcPr>
            <w:tcW w:type="dxa" w:w="5760"/>
          </w:tcPr>
          <w:p>
            <w:r>
              <w:t>26 days, 0:00:00</w:t>
            </w:r>
          </w:p>
        </w:tc>
      </w:tr>
      <w:tr>
        <w:tc>
          <w:tcPr>
            <w:tcW w:type="dxa" w:w="1440"/>
          </w:tcPr>
          <w:p>
            <w:r>
              <w:t>RBT (CRs)</w:t>
            </w:r>
          </w:p>
        </w:tc>
        <w:tc>
          <w:tcPr>
            <w:tcW w:type="dxa" w:w="1440"/>
          </w:tcPr>
          <w:p>
            <w:r>
              <w:t>Laith Al-Janaideh</w:t>
            </w:r>
          </w:p>
        </w:tc>
        <w:tc>
          <w:tcPr>
            <w:tcW w:type="dxa" w:w="1440"/>
          </w:tcPr>
          <w:p>
            <w:r>
              <w:t>Golis Somalia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2022-11-03 09:40 AM (1 year ago)</w:t>
            </w:r>
          </w:p>
        </w:tc>
        <w:tc>
          <w:tcPr>
            <w:tcW w:type="dxa" w:w="5760"/>
          </w:tcPr>
          <w:p>
            <w:r>
              <w:t>431 days, 0:00:00</w:t>
            </w:r>
          </w:p>
        </w:tc>
      </w:tr>
      <w:tr>
        <w:tc>
          <w:tcPr>
            <w:tcW w:type="dxa" w:w="1440"/>
          </w:tcPr>
          <w:p>
            <w:r>
              <w:t>SpeechLog 8.0</w:t>
            </w:r>
          </w:p>
        </w:tc>
        <w:tc>
          <w:tcPr>
            <w:tcW w:type="dxa" w:w="1440"/>
          </w:tcPr>
          <w:p>
            <w:r>
              <w:t>Mutaz Althaher</w:t>
            </w:r>
          </w:p>
        </w:tc>
        <w:tc>
          <w:tcPr>
            <w:tcW w:type="dxa" w:w="1440"/>
          </w:tcPr>
          <w:p>
            <w:r>
              <w:t>Earth Link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2022-12-27 1:24 PM (1 year ago)</w:t>
            </w:r>
          </w:p>
        </w:tc>
        <w:tc>
          <w:tcPr>
            <w:tcW w:type="dxa" w:w="5760"/>
          </w:tcPr>
          <w:p>
            <w:r>
              <w:t>400 days, 0:00:00</w:t>
            </w:r>
          </w:p>
        </w:tc>
      </w:tr>
      <w:tr>
        <w:tc>
          <w:tcPr>
            <w:tcW w:type="dxa" w:w="1440"/>
          </w:tcPr>
          <w:p>
            <w:r>
              <w:t>SpeechLog (Upgrade to 8.x)</w:t>
            </w:r>
          </w:p>
        </w:tc>
        <w:tc>
          <w:tcPr>
            <w:tcW w:type="dxa" w:w="1440"/>
          </w:tcPr>
          <w:p>
            <w:r>
              <w:t>Ahmad AlHasan</w:t>
            </w:r>
          </w:p>
        </w:tc>
        <w:tc>
          <w:tcPr>
            <w:tcW w:type="dxa" w:w="1440"/>
          </w:tcPr>
          <w:p>
            <w:r>
              <w:t>Zain Jordan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2022-12-14 09:22 AM (1 year ago)</w:t>
            </w:r>
          </w:p>
        </w:tc>
        <w:tc>
          <w:tcPr>
            <w:tcW w:type="dxa" w:w="5760"/>
          </w:tcPr>
          <w:p>
            <w:r>
              <w:t>150 days, 0:00:00</w:t>
            </w:r>
          </w:p>
        </w:tc>
      </w:tr>
      <w:tr>
        <w:tc>
          <w:tcPr>
            <w:tcW w:type="dxa" w:w="1440"/>
          </w:tcPr>
          <w:p>
            <w:r>
              <w:t>National Roaming</w:t>
            </w:r>
          </w:p>
        </w:tc>
        <w:tc>
          <w:tcPr>
            <w:tcW w:type="dxa" w:w="1440"/>
          </w:tcPr>
          <w:p>
            <w:r>
              <w:t>Mohammad Farah</w:t>
            </w:r>
          </w:p>
        </w:tc>
        <w:tc>
          <w:tcPr>
            <w:tcW w:type="dxa" w:w="1440"/>
          </w:tcPr>
          <w:p>
            <w:r>
              <w:t>Telenity (Mobily)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2022-07-04 06:36 AM (1 year ago)</w:t>
            </w:r>
          </w:p>
        </w:tc>
        <w:tc>
          <w:tcPr>
            <w:tcW w:type="dxa" w:w="5760"/>
          </w:tcPr>
          <w:p>
            <w:r>
              <w:t>296 days, 0:00:00</w:t>
            </w:r>
          </w:p>
        </w:tc>
      </w:tr>
      <w:tr>
        <w:tc>
          <w:tcPr>
            <w:tcW w:type="dxa" w:w="1440"/>
          </w:tcPr>
          <w:p>
            <w:r>
              <w:t>RQM POC JAZZ</w:t>
            </w:r>
          </w:p>
        </w:tc>
        <w:tc>
          <w:tcPr>
            <w:tcW w:type="dxa" w:w="1440"/>
          </w:tcPr>
          <w:p>
            <w:r>
              <w:t>Tamer Wathaifi</w:t>
            </w:r>
          </w:p>
        </w:tc>
        <w:tc>
          <w:tcPr>
            <w:tcW w:type="dxa" w:w="1440"/>
          </w:tcPr>
          <w:p>
            <w:r>
              <w:t>Jazz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2022-06-01 10:23 AM (1 year ago)</w:t>
            </w:r>
          </w:p>
        </w:tc>
        <w:tc>
          <w:tcPr>
            <w:tcW w:type="dxa" w:w="5760"/>
          </w:tcPr>
          <w:p>
            <w:r>
              <w:t>233 days, 0:00:00</w:t>
            </w:r>
          </w:p>
        </w:tc>
      </w:tr>
      <w:tr>
        <w:tc>
          <w:tcPr>
            <w:tcW w:type="dxa" w:w="1440"/>
          </w:tcPr>
          <w:p>
            <w:r>
              <w:t>SpeechLog (Expansion)</w:t>
            </w:r>
          </w:p>
        </w:tc>
        <w:tc>
          <w:tcPr>
            <w:tcW w:type="dxa" w:w="1440"/>
          </w:tcPr>
          <w:p>
            <w:r>
              <w:t>Abdulrahman Hasan</w:t>
            </w:r>
          </w:p>
        </w:tc>
        <w:tc>
          <w:tcPr>
            <w:tcW w:type="dxa" w:w="1440"/>
          </w:tcPr>
          <w:p>
            <w:r>
              <w:t>Unitel (Ajyad)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No comments</w:t>
            </w:r>
          </w:p>
        </w:tc>
        <w:tc>
          <w:tcPr>
            <w:tcW w:type="dxa" w:w="5760"/>
          </w:tcPr>
          <w:p>
            <w:r>
              <w:t>4 days, 0:00:00</w:t>
            </w:r>
          </w:p>
        </w:tc>
      </w:tr>
      <w:tr>
        <w:tc>
          <w:tcPr>
            <w:tcW w:type="dxa" w:w="1440"/>
          </w:tcPr>
          <w:p>
            <w:r>
              <w:t>RQM -Orange</w:t>
            </w:r>
          </w:p>
        </w:tc>
        <w:tc>
          <w:tcPr>
            <w:tcW w:type="dxa" w:w="1440"/>
          </w:tcPr>
          <w:p>
            <w:r>
              <w:t>Abdulrahman Hasan</w:t>
            </w:r>
          </w:p>
        </w:tc>
        <w:tc>
          <w:tcPr>
            <w:tcW w:type="dxa" w:w="1440"/>
          </w:tcPr>
          <w:p>
            <w:r>
              <w:t>Orange Jo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2022-06-02 07:15 AM (1 year ago)</w:t>
            </w:r>
          </w:p>
        </w:tc>
        <w:tc>
          <w:tcPr>
            <w:tcW w:type="dxa" w:w="5760"/>
          </w:tcPr>
          <w:p>
            <w:r>
              <w:t>-503 days, 0:00:00</w:t>
            </w:r>
          </w:p>
        </w:tc>
      </w:tr>
      <w:tr>
        <w:tc>
          <w:tcPr>
            <w:tcW w:type="dxa" w:w="1440"/>
          </w:tcPr>
          <w:p>
            <w:r>
              <w:t>SpeechLog (POC)</w:t>
            </w:r>
          </w:p>
        </w:tc>
        <w:tc>
          <w:tcPr>
            <w:tcW w:type="dxa" w:w="1440"/>
          </w:tcPr>
          <w:p>
            <w:r>
              <w:t>Ahmad AlHasan</w:t>
            </w:r>
          </w:p>
        </w:tc>
        <w:tc>
          <w:tcPr>
            <w:tcW w:type="dxa" w:w="1440"/>
          </w:tcPr>
          <w:p>
            <w:r>
              <w:t>ooredoo Kuwait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2022-04-17 12:08 PM (1 year ago)</w:t>
            </w:r>
          </w:p>
        </w:tc>
        <w:tc>
          <w:tcPr>
            <w:tcW w:type="dxa" w:w="5760"/>
          </w:tcPr>
          <w:p>
            <w:r>
              <w:t>254 days, 0:00:00</w:t>
            </w:r>
          </w:p>
        </w:tc>
      </w:tr>
      <w:tr>
        <w:tc>
          <w:tcPr>
            <w:tcW w:type="dxa" w:w="1440"/>
          </w:tcPr>
          <w:p>
            <w:r>
              <w:t>Speech Analytics</w:t>
            </w:r>
          </w:p>
        </w:tc>
        <w:tc>
          <w:tcPr>
            <w:tcW w:type="dxa" w:w="1440"/>
          </w:tcPr>
          <w:p>
            <w:r>
              <w:t>Mohammad Farah</w:t>
            </w:r>
          </w:p>
        </w:tc>
        <w:tc>
          <w:tcPr>
            <w:tcW w:type="dxa" w:w="1440"/>
          </w:tcPr>
          <w:p>
            <w:r>
              <w:t>ADTC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Archived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2022-05-10 2:14 PM (1 year ago)</w:t>
            </w:r>
          </w:p>
        </w:tc>
        <w:tc>
          <w:tcPr>
            <w:tcW w:type="dxa" w:w="5760"/>
          </w:tcPr>
          <w:p>
            <w:r>
              <w:t>1098 days, 0:00:00</w:t>
            </w:r>
          </w:p>
        </w:tc>
      </w:tr>
      <w:tr>
        <w:tc>
          <w:tcPr>
            <w:tcW w:type="dxa" w:w="1440"/>
          </w:tcPr>
          <w:p>
            <w:r>
              <w:t>RQM (POC)</w:t>
            </w:r>
          </w:p>
        </w:tc>
        <w:tc>
          <w:tcPr>
            <w:tcW w:type="dxa" w:w="1440"/>
          </w:tcPr>
          <w:p>
            <w:r>
              <w:t>Mohammad Al-Mahrok</w:t>
            </w:r>
          </w:p>
        </w:tc>
        <w:tc>
          <w:tcPr>
            <w:tcW w:type="dxa" w:w="1440"/>
          </w:tcPr>
          <w:p>
            <w:r>
              <w:t>ALHAFIDH Group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Archived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2022-05-10 1:13 PM (1 year ago)</w:t>
            </w:r>
          </w:p>
        </w:tc>
        <w:tc>
          <w:tcPr>
            <w:tcW w:type="dxa" w:w="5760"/>
          </w:tcPr>
          <w:p>
            <w:r>
              <w:t>1016 days, 0:00:00</w:t>
            </w:r>
          </w:p>
        </w:tc>
      </w:tr>
      <w:tr>
        <w:tc>
          <w:tcPr>
            <w:tcW w:type="dxa" w:w="1440"/>
          </w:tcPr>
          <w:p>
            <w:r>
              <w:t>SpeechLog (License 4 IPs)</w:t>
            </w:r>
          </w:p>
        </w:tc>
        <w:tc>
          <w:tcPr>
            <w:tcW w:type="dxa" w:w="1440"/>
          </w:tcPr>
          <w:p>
            <w:r>
              <w:t>CCE</w:t>
            </w:r>
          </w:p>
        </w:tc>
        <w:tc>
          <w:tcPr>
            <w:tcW w:type="dxa" w:w="1440"/>
          </w:tcPr>
          <w:p>
            <w:r>
              <w:t>KHCC-JBS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2021-12-05 12:00 PM (2 years ago)</w:t>
            </w:r>
          </w:p>
        </w:tc>
        <w:tc>
          <w:tcPr>
            <w:tcW w:type="dxa" w:w="5760"/>
          </w:tcPr>
          <w:p>
            <w:r>
              <w:t>1 day, 0:00:00</w:t>
            </w:r>
          </w:p>
        </w:tc>
      </w:tr>
      <w:tr>
        <w:tc>
          <w:tcPr>
            <w:tcW w:type="dxa" w:w="1440"/>
          </w:tcPr>
          <w:p>
            <w:r>
              <w:t>SpeechLog (16 ports licenses and voice c...</w:t>
            </w:r>
          </w:p>
        </w:tc>
        <w:tc>
          <w:tcPr>
            <w:tcW w:type="dxa" w:w="1440"/>
          </w:tcPr>
          <w:p>
            <w:r>
              <w:t>CCE</w:t>
            </w:r>
          </w:p>
        </w:tc>
        <w:tc>
          <w:tcPr>
            <w:tcW w:type="dxa" w:w="1440"/>
          </w:tcPr>
          <w:p>
            <w:r>
              <w:t>JRM (MOI)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2021-12-14 12:41 PM (2 years ago)</w:t>
            </w:r>
          </w:p>
        </w:tc>
        <w:tc>
          <w:tcPr>
            <w:tcW w:type="dxa" w:w="5760"/>
          </w:tcPr>
          <w:p>
            <w:r>
              <w:t>106 days, 0:00:00</w:t>
            </w:r>
          </w:p>
        </w:tc>
      </w:tr>
      <w:tr>
        <w:tc>
          <w:tcPr>
            <w:tcW w:type="dxa" w:w="1440"/>
          </w:tcPr>
          <w:p>
            <w:r>
              <w:t>AutoDialer (Upgrade &amp; Migration)</w:t>
            </w:r>
          </w:p>
        </w:tc>
        <w:tc>
          <w:tcPr>
            <w:tcW w:type="dxa" w:w="1440"/>
          </w:tcPr>
          <w:p>
            <w:r>
              <w:t>Yousif Rayyan</w:t>
            </w:r>
          </w:p>
        </w:tc>
        <w:tc>
          <w:tcPr>
            <w:tcW w:type="dxa" w:w="1440"/>
          </w:tcPr>
          <w:p>
            <w:r>
              <w:t>Orange Jo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2022-03-09 11:49 AM (1 year ago)</w:t>
            </w:r>
          </w:p>
        </w:tc>
        <w:tc>
          <w:tcPr>
            <w:tcW w:type="dxa" w:w="5760"/>
          </w:tcPr>
          <w:p>
            <w:r>
              <w:t>262 days, 0:00:00</w:t>
            </w:r>
          </w:p>
        </w:tc>
      </w:tr>
      <w:tr>
        <w:tc>
          <w:tcPr>
            <w:tcW w:type="dxa" w:w="1440"/>
          </w:tcPr>
          <w:p>
            <w:r>
              <w:t>RQM</w:t>
            </w:r>
          </w:p>
        </w:tc>
        <w:tc>
          <w:tcPr>
            <w:tcW w:type="dxa" w:w="1440"/>
          </w:tcPr>
          <w:p>
            <w:r>
              <w:t>Abdallah Halaweh</w:t>
            </w:r>
          </w:p>
        </w:tc>
        <w:tc>
          <w:tcPr>
            <w:tcW w:type="dxa" w:w="1440"/>
          </w:tcPr>
          <w:p>
            <w:r>
              <w:t>AlRajhi Bank KSA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Ab</w:t>
              <w:br/>
              <w:t>Abdallah Halaweh</w:t>
              <w:br/>
              <w:t>2022-02-15 10:58 AM (1 year ago)</w:t>
            </w:r>
          </w:p>
        </w:tc>
        <w:tc>
          <w:tcPr>
            <w:tcW w:type="dxa" w:w="5760"/>
          </w:tcPr>
          <w:p>
            <w:r>
              <w:t>179 days, 0:00:00</w:t>
            </w:r>
          </w:p>
        </w:tc>
      </w:tr>
      <w:tr>
        <w:tc>
          <w:tcPr>
            <w:tcW w:type="dxa" w:w="1440"/>
          </w:tcPr>
          <w:p>
            <w:r>
              <w:t>WFO (SL, PMP, WFM)</w:t>
            </w:r>
          </w:p>
        </w:tc>
        <w:tc>
          <w:tcPr>
            <w:tcW w:type="dxa" w:w="1440"/>
          </w:tcPr>
          <w:p>
            <w:r>
              <w:t>Tamer Moalla</w:t>
            </w:r>
          </w:p>
        </w:tc>
        <w:tc>
          <w:tcPr>
            <w:tcW w:type="dxa" w:w="1440"/>
          </w:tcPr>
          <w:p>
            <w:r>
              <w:t>tawuniya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Archived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2022-02-28 12:49 PM (1 year ago)</w:t>
            </w:r>
          </w:p>
        </w:tc>
        <w:tc>
          <w:tcPr>
            <w:tcW w:type="dxa" w:w="5760"/>
          </w:tcPr>
          <w:p>
            <w:r>
              <w:t>1065 days, 0:00:00</w:t>
            </w:r>
          </w:p>
        </w:tc>
      </w:tr>
      <w:tr>
        <w:tc>
          <w:tcPr>
            <w:tcW w:type="dxa" w:w="1440"/>
          </w:tcPr>
          <w:p>
            <w:r>
              <w:t>WFO (250 Agents)</w:t>
            </w:r>
          </w:p>
        </w:tc>
        <w:tc>
          <w:tcPr>
            <w:tcW w:type="dxa" w:w="1440"/>
          </w:tcPr>
          <w:p>
            <w:r>
              <w:t>Tamer Moalla</w:t>
            </w:r>
          </w:p>
        </w:tc>
        <w:tc>
          <w:tcPr>
            <w:tcW w:type="dxa" w:w="1440"/>
          </w:tcPr>
          <w:p>
            <w:r>
              <w:t>Majorel Citizen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Archived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2022-02-28 12:47 PM (1 year ago)</w:t>
            </w:r>
          </w:p>
        </w:tc>
        <w:tc>
          <w:tcPr>
            <w:tcW w:type="dxa" w:w="5760"/>
          </w:tcPr>
          <w:p>
            <w:r>
              <w:t>1104 days, 0:00:00</w:t>
            </w:r>
          </w:p>
        </w:tc>
      </w:tr>
      <w:tr>
        <w:tc>
          <w:tcPr>
            <w:tcW w:type="dxa" w:w="1440"/>
          </w:tcPr>
          <w:p>
            <w:r>
              <w:t>SMS Dispatcher</w:t>
            </w:r>
          </w:p>
        </w:tc>
        <w:tc>
          <w:tcPr>
            <w:tcW w:type="dxa" w:w="1440"/>
          </w:tcPr>
          <w:p>
            <w:r>
              <w:t>Abdallah Halaweh</w:t>
            </w:r>
          </w:p>
        </w:tc>
        <w:tc>
          <w:tcPr>
            <w:tcW w:type="dxa" w:w="1440"/>
          </w:tcPr>
          <w:p>
            <w:r>
              <w:t>Orange Jo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Ab</w:t>
              <w:br/>
              <w:t>Abdallah Halaweh</w:t>
              <w:br/>
              <w:t>2022-02-15 12:16 PM (1 year ago)</w:t>
            </w:r>
          </w:p>
        </w:tc>
        <w:tc>
          <w:tcPr>
            <w:tcW w:type="dxa" w:w="5760"/>
          </w:tcPr>
          <w:p>
            <w:r>
              <w:t>188 days, 0:00:00</w:t>
            </w:r>
          </w:p>
        </w:tc>
      </w:tr>
      <w:tr>
        <w:tc>
          <w:tcPr>
            <w:tcW w:type="dxa" w:w="1440"/>
          </w:tcPr>
          <w:p>
            <w:r>
              <w:t>Speech Analytics</w:t>
            </w:r>
          </w:p>
        </w:tc>
        <w:tc>
          <w:tcPr>
            <w:tcW w:type="dxa" w:w="1440"/>
          </w:tcPr>
          <w:p>
            <w:r>
              <w:t>Abdallah Halaweh</w:t>
            </w:r>
          </w:p>
        </w:tc>
        <w:tc>
          <w:tcPr>
            <w:tcW w:type="dxa" w:w="1440"/>
          </w:tcPr>
          <w:p>
            <w:r>
              <w:t>Bank AlBilad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Ab</w:t>
              <w:br/>
              <w:t>Abdallah Halaweh</w:t>
              <w:br/>
              <w:t>2022-01-04 07:30 AM (2 years ago)</w:t>
            </w:r>
          </w:p>
        </w:tc>
        <w:tc>
          <w:tcPr>
            <w:tcW w:type="dxa" w:w="5760"/>
          </w:tcPr>
          <w:p>
            <w:r>
              <w:t>1117 days, 0:00:00</w:t>
            </w:r>
          </w:p>
        </w:tc>
      </w:tr>
      <w:tr>
        <w:tc>
          <w:tcPr>
            <w:tcW w:type="dxa" w:w="1440"/>
          </w:tcPr>
          <w:p>
            <w:r>
              <w:t>SpeechLog (E1)</w:t>
            </w:r>
          </w:p>
        </w:tc>
        <w:tc>
          <w:tcPr>
            <w:tcW w:type="dxa" w:w="1440"/>
          </w:tcPr>
          <w:p>
            <w:r>
              <w:t>CCE</w:t>
            </w:r>
          </w:p>
        </w:tc>
        <w:tc>
          <w:tcPr>
            <w:tcW w:type="dxa" w:w="1440"/>
          </w:tcPr>
          <w:p>
            <w:r>
              <w:t>JRM (Water Authority)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2022-01-30 3:31 PM (1 year ago)</w:t>
            </w:r>
          </w:p>
        </w:tc>
        <w:tc>
          <w:tcPr>
            <w:tcW w:type="dxa" w:w="5760"/>
          </w:tcPr>
          <w:p>
            <w:r>
              <w:t>94 days, 0:00:00</w:t>
            </w:r>
          </w:p>
        </w:tc>
      </w:tr>
      <w:tr>
        <w:tc>
          <w:tcPr>
            <w:tcW w:type="dxa" w:w="1440"/>
          </w:tcPr>
          <w:p>
            <w:r>
              <w:t>SpeechLog (Upgrade 7.6)</w:t>
            </w:r>
          </w:p>
        </w:tc>
        <w:tc>
          <w:tcPr>
            <w:tcW w:type="dxa" w:w="1440"/>
          </w:tcPr>
          <w:p>
            <w:r>
              <w:t>CCE</w:t>
            </w:r>
          </w:p>
        </w:tc>
        <w:tc>
          <w:tcPr>
            <w:tcW w:type="dxa" w:w="1440"/>
          </w:tcPr>
          <w:p>
            <w:r>
              <w:t>BTC (Intercontinental Hotel)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2021-12-27 09:26 AM (2 years ago)</w:t>
            </w:r>
          </w:p>
        </w:tc>
        <w:tc>
          <w:tcPr>
            <w:tcW w:type="dxa" w:w="5760"/>
          </w:tcPr>
          <w:p>
            <w:r>
              <w:t>28 days, 0:00:00</w:t>
            </w:r>
          </w:p>
        </w:tc>
      </w:tr>
      <w:tr>
        <w:tc>
          <w:tcPr>
            <w:tcW w:type="dxa" w:w="1440"/>
          </w:tcPr>
          <w:p>
            <w:r>
              <w:t>Roam Salute (Migration to VMs)</w:t>
            </w:r>
          </w:p>
        </w:tc>
        <w:tc>
          <w:tcPr>
            <w:tcW w:type="dxa" w:w="1440"/>
          </w:tcPr>
          <w:p>
            <w:r>
              <w:t>Khairy Khdeir</w:t>
            </w:r>
          </w:p>
        </w:tc>
        <w:tc>
          <w:tcPr>
            <w:tcW w:type="dxa" w:w="1440"/>
          </w:tcPr>
          <w:p>
            <w:r>
              <w:t>AlbTelecom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2021-12-23 1:06 PM (2 years ago)</w:t>
            </w:r>
          </w:p>
        </w:tc>
        <w:tc>
          <w:tcPr>
            <w:tcW w:type="dxa" w:w="5760"/>
          </w:tcPr>
          <w:p>
            <w:r>
              <w:t>81 days, 0:00:00</w:t>
            </w:r>
          </w:p>
        </w:tc>
      </w:tr>
      <w:tr>
        <w:tc>
          <w:tcPr>
            <w:tcW w:type="dxa" w:w="1440"/>
          </w:tcPr>
          <w:p>
            <w:r>
              <w:t>GDRC (Redundancy)</w:t>
            </w:r>
          </w:p>
        </w:tc>
        <w:tc>
          <w:tcPr>
            <w:tcW w:type="dxa" w:w="1440"/>
          </w:tcPr>
          <w:p>
            <w:r>
              <w:t>Mohammad Farah</w:t>
            </w:r>
          </w:p>
        </w:tc>
        <w:tc>
          <w:tcPr>
            <w:tcW w:type="dxa" w:w="1440"/>
          </w:tcPr>
          <w:p>
            <w:r>
              <w:t>TeleCel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Archived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2021-12-13 10:42 AM (2 years ago)</w:t>
            </w:r>
          </w:p>
        </w:tc>
        <w:tc>
          <w:tcPr>
            <w:tcW w:type="dxa" w:w="5760"/>
          </w:tcPr>
          <w:p>
            <w:r>
              <w:t>879 days, 0:00:00</w:t>
            </w:r>
          </w:p>
        </w:tc>
      </w:tr>
      <w:tr>
        <w:tc>
          <w:tcPr>
            <w:tcW w:type="dxa" w:w="1440"/>
          </w:tcPr>
          <w:p>
            <w:r>
              <w:t>SpeechLog (Expansion 15 IPs)</w:t>
            </w:r>
          </w:p>
        </w:tc>
        <w:tc>
          <w:tcPr>
            <w:tcW w:type="dxa" w:w="1440"/>
          </w:tcPr>
          <w:p>
            <w:r>
              <w:t>Mohammad Farah</w:t>
            </w:r>
          </w:p>
        </w:tc>
        <w:tc>
          <w:tcPr>
            <w:tcW w:type="dxa" w:w="1440"/>
          </w:tcPr>
          <w:p>
            <w:r>
              <w:t>Umniah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2021-12-12 1:29 PM (2 years ago)</w:t>
            </w:r>
          </w:p>
        </w:tc>
        <w:tc>
          <w:tcPr>
            <w:tcW w:type="dxa" w:w="5760"/>
          </w:tcPr>
          <w:p>
            <w:r>
              <w:t>5 days, 0:00:00</w:t>
            </w:r>
          </w:p>
        </w:tc>
      </w:tr>
      <w:tr>
        <w:tc>
          <w:tcPr>
            <w:tcW w:type="dxa" w:w="1440"/>
          </w:tcPr>
          <w:p>
            <w:r>
              <w:t>SpeechLog (Expansion)</w:t>
            </w:r>
          </w:p>
        </w:tc>
        <w:tc>
          <w:tcPr>
            <w:tcW w:type="dxa" w:w="1440"/>
          </w:tcPr>
          <w:p>
            <w:r>
              <w:t>Mutaz Althaher</w:t>
            </w:r>
          </w:p>
        </w:tc>
        <w:tc>
          <w:tcPr>
            <w:tcW w:type="dxa" w:w="1440"/>
          </w:tcPr>
          <w:p>
            <w:r>
              <w:t>NCR (Ajman Bank)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2021-06-17 07:12 AM (2 years ago)</w:t>
            </w:r>
          </w:p>
        </w:tc>
        <w:tc>
          <w:tcPr>
            <w:tcW w:type="dxa" w:w="5760"/>
          </w:tcPr>
          <w:p>
            <w:r>
              <w:t>106 days, 0:00:00</w:t>
            </w:r>
          </w:p>
        </w:tc>
      </w:tr>
      <w:tr>
        <w:tc>
          <w:tcPr>
            <w:tcW w:type="dxa" w:w="1440"/>
          </w:tcPr>
          <w:p>
            <w:r>
              <w:t>SpeechLog (8 Analog ports)</w:t>
            </w:r>
          </w:p>
        </w:tc>
        <w:tc>
          <w:tcPr>
            <w:tcW w:type="dxa" w:w="1440"/>
          </w:tcPr>
          <w:p>
            <w:r>
              <w:t>CCE</w:t>
            </w:r>
          </w:p>
        </w:tc>
        <w:tc>
          <w:tcPr>
            <w:tcW w:type="dxa" w:w="1440"/>
          </w:tcPr>
          <w:p>
            <w:r>
              <w:t>Jordan Commercial Bank (JCB)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2021-10-31 06:33 AM (2 years ago)</w:t>
            </w:r>
          </w:p>
        </w:tc>
        <w:tc>
          <w:tcPr>
            <w:tcW w:type="dxa" w:w="5760"/>
          </w:tcPr>
          <w:p>
            <w:r>
              <w:t>22 days, 0:00:00</w:t>
            </w:r>
          </w:p>
        </w:tc>
      </w:tr>
      <w:tr>
        <w:tc>
          <w:tcPr>
            <w:tcW w:type="dxa" w:w="1440"/>
          </w:tcPr>
          <w:p>
            <w:r>
              <w:t>SpeechLog (Expansion 33 IP ports)</w:t>
            </w:r>
          </w:p>
        </w:tc>
        <w:tc>
          <w:tcPr>
            <w:tcW w:type="dxa" w:w="1440"/>
          </w:tcPr>
          <w:p>
            <w:r>
              <w:t>CCE</w:t>
            </w:r>
          </w:p>
        </w:tc>
        <w:tc>
          <w:tcPr>
            <w:tcW w:type="dxa" w:w="1440"/>
          </w:tcPr>
          <w:p>
            <w:r>
              <w:t>Egyptian Arab Land Bank-JBS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2021-10-24 2:29 PM (2 years ago)</w:t>
            </w:r>
          </w:p>
        </w:tc>
        <w:tc>
          <w:tcPr>
            <w:tcW w:type="dxa" w:w="5760"/>
          </w:tcPr>
          <w:p>
            <w:r>
              <w:t>21 days, 0:00:00</w:t>
            </w:r>
          </w:p>
        </w:tc>
      </w:tr>
      <w:tr>
        <w:tc>
          <w:tcPr>
            <w:tcW w:type="dxa" w:w="1440"/>
          </w:tcPr>
          <w:p>
            <w:r>
              <w:t>SpeechLog (Expansion 75 Licenses)</w:t>
            </w:r>
          </w:p>
        </w:tc>
        <w:tc>
          <w:tcPr>
            <w:tcW w:type="dxa" w:w="1440"/>
          </w:tcPr>
          <w:p>
            <w:r>
              <w:t>Abdellateef Ibrahim</w:t>
            </w:r>
          </w:p>
        </w:tc>
        <w:tc>
          <w:tcPr>
            <w:tcW w:type="dxa" w:w="1440"/>
          </w:tcPr>
          <w:p>
            <w:r>
              <w:t>ADTC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2021-10-20 06:30 AM (2 years ago)</w:t>
            </w:r>
          </w:p>
        </w:tc>
        <w:tc>
          <w:tcPr>
            <w:tcW w:type="dxa" w:w="5760"/>
          </w:tcPr>
          <w:p>
            <w:r>
              <w:t>28 days, 0:00:00</w:t>
            </w:r>
          </w:p>
        </w:tc>
      </w:tr>
      <w:tr>
        <w:tc>
          <w:tcPr>
            <w:tcW w:type="dxa" w:w="1440"/>
          </w:tcPr>
          <w:p>
            <w:r>
              <w:t>SpeechLog (Encryption)</w:t>
            </w:r>
          </w:p>
        </w:tc>
        <w:tc>
          <w:tcPr>
            <w:tcW w:type="dxa" w:w="1440"/>
          </w:tcPr>
          <w:p>
            <w:r>
              <w:t>Mohammad Farah</w:t>
            </w:r>
          </w:p>
        </w:tc>
        <w:tc>
          <w:tcPr>
            <w:tcW w:type="dxa" w:w="1440"/>
          </w:tcPr>
          <w:p>
            <w:r>
              <w:t>The Royal Hashemite Court (RHC)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2021-09-30 11:16 AM (2 years ago)</w:t>
            </w:r>
          </w:p>
        </w:tc>
        <w:tc>
          <w:tcPr>
            <w:tcW w:type="dxa" w:w="5760"/>
          </w:tcPr>
          <w:p>
            <w:r>
              <w:t>11 days, 0:00:00</w:t>
            </w:r>
          </w:p>
        </w:tc>
      </w:tr>
      <w:tr>
        <w:tc>
          <w:tcPr>
            <w:tcW w:type="dxa" w:w="1440"/>
          </w:tcPr>
          <w:p>
            <w:r>
              <w:t>SpeechLog (Expansion)</w:t>
            </w:r>
          </w:p>
        </w:tc>
        <w:tc>
          <w:tcPr>
            <w:tcW w:type="dxa" w:w="1440"/>
          </w:tcPr>
          <w:p>
            <w:r>
              <w:t>Abdellateef Ibrahim</w:t>
            </w:r>
          </w:p>
        </w:tc>
        <w:tc>
          <w:tcPr>
            <w:tcW w:type="dxa" w:w="1440"/>
          </w:tcPr>
          <w:p>
            <w:r>
              <w:t>KDCC (IICO)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2021-09-28 12:08 PM (2 years ago)</w:t>
            </w:r>
          </w:p>
        </w:tc>
        <w:tc>
          <w:tcPr>
            <w:tcW w:type="dxa" w:w="5760"/>
          </w:tcPr>
          <w:p>
            <w:r>
              <w:t>90 days, 0:00:00</w:t>
            </w:r>
          </w:p>
        </w:tc>
      </w:tr>
      <w:tr>
        <w:tc>
          <w:tcPr>
            <w:tcW w:type="dxa" w:w="1440"/>
          </w:tcPr>
          <w:p>
            <w:r>
              <w:t>SpeechLog (CRs)</w:t>
            </w:r>
          </w:p>
        </w:tc>
        <w:tc>
          <w:tcPr>
            <w:tcW w:type="dxa" w:w="1440"/>
          </w:tcPr>
          <w:p>
            <w:r>
              <w:t>Mutaz Althaher</w:t>
            </w:r>
          </w:p>
        </w:tc>
        <w:tc>
          <w:tcPr>
            <w:tcW w:type="dxa" w:w="1440"/>
          </w:tcPr>
          <w:p>
            <w:r>
              <w:t>MTN Afghanistan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2021-09-27 12:06 PM (2 years ago)</w:t>
            </w:r>
          </w:p>
        </w:tc>
        <w:tc>
          <w:tcPr>
            <w:tcW w:type="dxa" w:w="5760"/>
          </w:tcPr>
          <w:p>
            <w:r>
              <w:t>86 days, 0:00:00</w:t>
            </w:r>
          </w:p>
        </w:tc>
      </w:tr>
    </w:tbl>
    <w:sectPr w:rsidR="00FC693F" w:rsidRPr="0006063C" w:rsidSect="00034616">
      <w:headerReference w:type="default" r:id="rId9"/>
      <w:pgSz w:w="15840" w:h="122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ing1"/>
      <w:jc w:val="center"/>
    </w:pPr>
    <w:r>
      <w:t>Globitel Projects-2021 Report</w:t>
    </w:r>
  </w:p>
  <w:p>
    <w:pPr>
      <w:jc w:val="left"/>
    </w:pPr>
    <w:r>
      <w:t>January 16, 2024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
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Duration</w:t>
            </w:r>
          </w:p>
        </w:tc>
      </w:tr>
      <w:tr>
        <w:tc>
          <w:tcPr>
            <w:tcW w:type="dxa" w:w="1440"/>
          </w:tcPr>
          <w:p>
            <w:r>
              <w:t>Video call</w:t>
            </w:r>
          </w:p>
        </w:tc>
        <w:tc>
          <w:tcPr>
            <w:tcW w:type="dxa" w:w="1440"/>
          </w:tcPr>
          <w:p>
            <w:r>
              <w:t>Hamzeh Shwemeh</w:t>
            </w:r>
          </w:p>
        </w:tc>
        <w:tc>
          <w:tcPr>
            <w:tcW w:type="dxa" w:w="1440"/>
          </w:tcPr>
          <w:p>
            <w:r>
              <w:t>PSD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2023-08-21 12:14 PM (4 months ago)</w:t>
            </w:r>
          </w:p>
        </w:tc>
        <w:tc>
          <w:tcPr>
            <w:tcW w:type="dxa" w:w="5760"/>
          </w:tcPr>
          <w:p>
            <w:r>
              <w:t>1336 days, 0:00:00</w:t>
            </w:r>
          </w:p>
        </w:tc>
      </w:tr>
      <w:tr>
        <w:tc>
          <w:tcPr>
            <w:tcW w:type="dxa" w:w="1440"/>
          </w:tcPr>
          <w:p>
            <w:r>
              <w:t>SpeechLog (Upgrade to V7.x)</w:t>
            </w:r>
          </w:p>
        </w:tc>
        <w:tc>
          <w:tcPr>
            <w:tcW w:type="dxa" w:w="1440"/>
          </w:tcPr>
          <w:p>
            <w:r>
              <w:t>Nabeel Nusair</w:t>
            </w:r>
          </w:p>
        </w:tc>
        <w:tc>
          <w:tcPr>
            <w:tcW w:type="dxa" w:w="1440"/>
          </w:tcPr>
          <w:p>
            <w:r>
              <w:t>QualityNet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2023-03-06 1:40 PM (10 months ago)</w:t>
            </w:r>
          </w:p>
        </w:tc>
        <w:tc>
          <w:tcPr>
            <w:tcW w:type="dxa" w:w="5760"/>
          </w:tcPr>
          <w:p>
            <w:r>
              <w:t>180 days, 0:00:00</w:t>
            </w:r>
          </w:p>
        </w:tc>
      </w:tr>
      <w:tr>
        <w:tc>
          <w:tcPr>
            <w:tcW w:type="dxa" w:w="1440"/>
          </w:tcPr>
          <w:p>
            <w:r>
              <w:t>SpeechLog Retail (RQM)</w:t>
            </w:r>
          </w:p>
        </w:tc>
        <w:tc>
          <w:tcPr>
            <w:tcW w:type="dxa" w:w="1440"/>
          </w:tcPr>
          <w:p>
            <w:r>
              <w:t>Abdallah Halaweh</w:t>
            </w:r>
          </w:p>
        </w:tc>
        <w:tc>
          <w:tcPr>
            <w:tcW w:type="dxa" w:w="1440"/>
          </w:tcPr>
          <w:p>
            <w:r>
              <w:t>Mobily KSA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2023-01-03 06:22 AM (1 year ago)</w:t>
            </w:r>
          </w:p>
        </w:tc>
        <w:tc>
          <w:tcPr>
            <w:tcW w:type="dxa" w:w="5760"/>
          </w:tcPr>
          <w:p>
            <w:r>
              <w:t>1309 days, 0:00:00</w:t>
            </w:r>
          </w:p>
        </w:tc>
      </w:tr>
      <w:tr>
        <w:tc>
          <w:tcPr>
            <w:tcW w:type="dxa" w:w="1440"/>
          </w:tcPr>
          <w:p>
            <w:r>
              <w:t>RBT (Expansion &amp; CRs)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Sabafon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2022-11-30 08:04 AM (1 year ago)</w:t>
            </w:r>
          </w:p>
        </w:tc>
        <w:tc>
          <w:tcPr>
            <w:tcW w:type="dxa" w:w="5760"/>
          </w:tcPr>
          <w:p>
            <w:r>
              <w:t>180 days, 0:00:00</w:t>
            </w:r>
          </w:p>
        </w:tc>
      </w:tr>
      <w:tr>
        <w:tc>
          <w:tcPr>
            <w:tcW w:type="dxa" w:w="1440"/>
          </w:tcPr>
          <w:p>
            <w:r>
              <w:t>USSD Virtualization &amp; ATI GW</w:t>
            </w:r>
          </w:p>
        </w:tc>
        <w:tc>
          <w:tcPr>
            <w:tcW w:type="dxa" w:w="1440"/>
          </w:tcPr>
          <w:p>
            <w:r>
              <w:t>Laith Al-Janaideh</w:t>
            </w:r>
          </w:p>
        </w:tc>
        <w:tc>
          <w:tcPr>
            <w:tcW w:type="dxa" w:w="1440"/>
          </w:tcPr>
          <w:p>
            <w:r>
              <w:t>Asiacell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2022-08-01 08:37 AM (1 year ago)</w:t>
            </w:r>
          </w:p>
        </w:tc>
        <w:tc>
          <w:tcPr>
            <w:tcW w:type="dxa" w:w="5760"/>
          </w:tcPr>
          <w:p>
            <w:r>
              <w:t>341 days, 0:00:00</w:t>
            </w:r>
          </w:p>
        </w:tc>
      </w:tr>
      <w:tr>
        <w:tc>
          <w:tcPr>
            <w:tcW w:type="dxa" w:w="1440"/>
          </w:tcPr>
          <w:p>
            <w:r>
              <w:t>RQM (CRs)</w:t>
            </w:r>
          </w:p>
        </w:tc>
        <w:tc>
          <w:tcPr>
            <w:tcW w:type="dxa" w:w="1440"/>
          </w:tcPr>
          <w:p>
            <w:r>
              <w:t>Mohammad Al-Mahrok</w:t>
            </w:r>
          </w:p>
        </w:tc>
        <w:tc>
          <w:tcPr>
            <w:tcW w:type="dxa" w:w="1440"/>
          </w:tcPr>
          <w:p>
            <w:r>
              <w:t>Etisalat UAE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2022-07-26 07:52 AM (1 year ago)</w:t>
            </w:r>
          </w:p>
        </w:tc>
        <w:tc>
          <w:tcPr>
            <w:tcW w:type="dxa" w:w="5760"/>
          </w:tcPr>
          <w:p>
            <w:r>
              <w:t>646 days, 0:00:00</w:t>
            </w:r>
          </w:p>
        </w:tc>
      </w:tr>
      <w:tr>
        <w:tc>
          <w:tcPr>
            <w:tcW w:type="dxa" w:w="1440"/>
          </w:tcPr>
          <w:p>
            <w:r>
              <w:t>SpeechLog (Upgrade to 7.x)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Bank of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2022-06-01 10:10 AM (1 year ago)</w:t>
            </w:r>
          </w:p>
        </w:tc>
        <w:tc>
          <w:tcPr>
            <w:tcW w:type="dxa" w:w="5760"/>
          </w:tcPr>
          <w:p>
            <w:r>
              <w:t>1271 days, 0:00:00</w:t>
            </w:r>
          </w:p>
        </w:tc>
      </w:tr>
      <w:tr>
        <w:tc>
          <w:tcPr>
            <w:tcW w:type="dxa" w:w="1440"/>
          </w:tcPr>
          <w:p>
            <w:r>
              <w:t>Collect Call (CAP4)</w:t>
            </w:r>
          </w:p>
        </w:tc>
        <w:tc>
          <w:tcPr>
            <w:tcW w:type="dxa" w:w="1440"/>
          </w:tcPr>
          <w:p>
            <w:r>
              <w:t>Mohammad Khalil</w:t>
            </w:r>
          </w:p>
        </w:tc>
        <w:tc>
          <w:tcPr>
            <w:tcW w:type="dxa" w:w="1440"/>
          </w:tcPr>
          <w:p>
            <w:r>
              <w:t>Sabafon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2022-02-28 09:11 AM (1 year ago)</w:t>
            </w:r>
          </w:p>
        </w:tc>
        <w:tc>
          <w:tcPr>
            <w:tcW w:type="dxa" w:w="5760"/>
          </w:tcPr>
          <w:p>
            <w:r>
              <w:t>472 days, 0:00:00</w:t>
            </w:r>
          </w:p>
        </w:tc>
      </w:tr>
      <w:tr>
        <w:tc>
          <w:tcPr>
            <w:tcW w:type="dxa" w:w="1440"/>
          </w:tcPr>
          <w:p>
            <w:r>
              <w:t>USSD (Upgrade V3.7)</w:t>
            </w:r>
          </w:p>
        </w:tc>
        <w:tc>
          <w:tcPr>
            <w:tcW w:type="dxa" w:w="1440"/>
          </w:tcPr>
          <w:p>
            <w:r>
              <w:t>Laith Al-Janaideh</w:t>
            </w:r>
          </w:p>
        </w:tc>
        <w:tc>
          <w:tcPr>
            <w:tcW w:type="dxa" w:w="1440"/>
          </w:tcPr>
          <w:p>
            <w:r>
              <w:t>MTN_Yemen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2022-02-01 10:40 AM (1 year ago)</w:t>
            </w:r>
          </w:p>
        </w:tc>
        <w:tc>
          <w:tcPr>
            <w:tcW w:type="dxa" w:w="5760"/>
          </w:tcPr>
          <w:p>
            <w:r>
              <w:t>643 days, 0:00:00</w:t>
            </w:r>
          </w:p>
        </w:tc>
      </w:tr>
      <w:tr>
        <w:tc>
          <w:tcPr>
            <w:tcW w:type="dxa" w:w="1440"/>
          </w:tcPr>
          <w:p>
            <w:r>
              <w:t>SpeechLog (Upgrade to 7.x and DR site)</w:t>
            </w:r>
          </w:p>
        </w:tc>
        <w:tc>
          <w:tcPr>
            <w:tcW w:type="dxa" w:w="1440"/>
          </w:tcPr>
          <w:p>
            <w:r>
              <w:t>Ahmad AlHasan</w:t>
            </w:r>
          </w:p>
        </w:tc>
        <w:tc>
          <w:tcPr>
            <w:tcW w:type="dxa" w:w="1440"/>
          </w:tcPr>
          <w:p>
            <w:r>
              <w:t>Infoline (Bank Muscat)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2021-12-27 11:08 AM (2 years ago)</w:t>
            </w:r>
          </w:p>
        </w:tc>
        <w:tc>
          <w:tcPr>
            <w:tcW w:type="dxa" w:w="5760"/>
          </w:tcPr>
          <w:p>
            <w:r>
              <w:t>-687 days, 0:00:00</w:t>
            </w:r>
          </w:p>
        </w:tc>
      </w:tr>
      <w:tr>
        <w:tc>
          <w:tcPr>
            <w:tcW w:type="dxa" w:w="1440"/>
          </w:tcPr>
          <w:p>
            <w:r>
              <w:t>SpeechLog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Qaizer Colombo Wala -DWP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2021-09-28 09:58 AM (2 years ago)</w:t>
            </w:r>
          </w:p>
        </w:tc>
        <w:tc>
          <w:tcPr>
            <w:tcW w:type="dxa" w:w="5760"/>
          </w:tcPr>
          <w:p>
            <w:r>
              <w:t>590 days, 0:00:00</w:t>
            </w:r>
          </w:p>
        </w:tc>
      </w:tr>
      <w:tr>
        <w:tc>
          <w:tcPr>
            <w:tcW w:type="dxa" w:w="1440"/>
          </w:tcPr>
          <w:p>
            <w:r>
              <w:t>SpeechLog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JRM (MOI)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2020-11-01 1:55 PM (3 years ago)</w:t>
            </w:r>
          </w:p>
        </w:tc>
        <w:tc>
          <w:tcPr>
            <w:tcW w:type="dxa" w:w="5760"/>
          </w:tcPr>
          <w:p>
            <w:r>
              <w:t>199 days, 0:00:00</w:t>
            </w:r>
          </w:p>
        </w:tc>
      </w:tr>
      <w:tr>
        <w:tc>
          <w:tcPr>
            <w:tcW w:type="dxa" w:w="1440"/>
          </w:tcPr>
          <w:p>
            <w:r>
              <w:t>SpeechLog (Upgrade to 7.x)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Bank Audi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2020-10-13 09:22 AM (3 years ago)</w:t>
            </w:r>
          </w:p>
        </w:tc>
        <w:tc>
          <w:tcPr>
            <w:tcW w:type="dxa" w:w="5760"/>
          </w:tcPr>
          <w:p>
            <w:r>
              <w:t>2 days, 0:00:00</w:t>
            </w:r>
          </w:p>
        </w:tc>
      </w:tr>
      <w:tr>
        <w:tc>
          <w:tcPr>
            <w:tcW w:type="dxa" w:w="1440"/>
          </w:tcPr>
          <w:p>
            <w:r>
              <w:t>SpeechLog (Expansion "16 Ports")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Umniah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2020-10-08 09:25 AM (3 years ago)</w:t>
            </w:r>
          </w:p>
        </w:tc>
        <w:tc>
          <w:tcPr>
            <w:tcW w:type="dxa" w:w="5760"/>
          </w:tcPr>
          <w:p>
            <w:r>
              <w:t>8 days, 0:00:00</w:t>
            </w:r>
          </w:p>
        </w:tc>
      </w:tr>
      <w:tr>
        <w:tc>
          <w:tcPr>
            <w:tcW w:type="dxa" w:w="1440"/>
          </w:tcPr>
          <w:p>
            <w:r>
              <w:t>SpeechLog (Expansion)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KHCC-JBS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2020-12-29 07:20 AM (3 years ago)</w:t>
            </w:r>
          </w:p>
        </w:tc>
        <w:tc>
          <w:tcPr>
            <w:tcW w:type="dxa" w:w="5760"/>
          </w:tcPr>
          <w:p>
            <w:r>
              <w:t>4 days, 0:00:00</w:t>
            </w:r>
          </w:p>
        </w:tc>
      </w:tr>
      <w:tr>
        <w:tc>
          <w:tcPr>
            <w:tcW w:type="dxa" w:w="1440"/>
          </w:tcPr>
          <w:p>
            <w:r>
              <w:t>E911 &amp; SpeechLog Upgrade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PSD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2021-03-30 12:20 PM (2 years ago)</w:t>
            </w:r>
          </w:p>
        </w:tc>
        <w:tc>
          <w:tcPr>
            <w:tcW w:type="dxa" w:w="5760"/>
          </w:tcPr>
          <w:p>
            <w:r>
              <w:t>100 days, 0:00:00</w:t>
            </w:r>
          </w:p>
        </w:tc>
      </w:tr>
      <w:tr>
        <w:tc>
          <w:tcPr>
            <w:tcW w:type="dxa" w:w="1440"/>
          </w:tcPr>
          <w:p>
            <w:r>
              <w:t>Concurrent Recording (POC)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Reach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2021-07-07 11:00 AM (2 years ago)</w:t>
            </w:r>
          </w:p>
        </w:tc>
        <w:tc>
          <w:tcPr>
            <w:tcW w:type="dxa" w:w="5760"/>
          </w:tcPr>
          <w:p>
            <w:r>
              <w:t>304 days, 0:00:00</w:t>
            </w:r>
          </w:p>
        </w:tc>
      </w:tr>
      <w:tr>
        <w:tc>
          <w:tcPr>
            <w:tcW w:type="dxa" w:w="1440"/>
          </w:tcPr>
          <w:p>
            <w:r>
              <w:t>SpeechLog (Upgrade to 7.x)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JEPCO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Wi</w:t>
              <w:br/>
              <w:t>Wisam Ammori</w:t>
              <w:br/>
              <w:t>2021-06-30 11:16 AM (2 years ago)</w:t>
            </w:r>
          </w:p>
        </w:tc>
        <w:tc>
          <w:tcPr>
            <w:tcW w:type="dxa" w:w="5760"/>
          </w:tcPr>
          <w:p>
            <w:r>
              <w:t>287 days, 0:00:00</w:t>
            </w:r>
          </w:p>
        </w:tc>
      </w:tr>
      <w:tr>
        <w:tc>
          <w:tcPr>
            <w:tcW w:type="dxa" w:w="1440"/>
          </w:tcPr>
          <w:p>
            <w:r>
              <w:t>SpeechLog (Upgrade V7.x)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Intelcom (RCAR)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2021-01-27 12:29 PM (2 years ago)</w:t>
            </w:r>
          </w:p>
        </w:tc>
        <w:tc>
          <w:tcPr>
            <w:tcW w:type="dxa" w:w="5760"/>
          </w:tcPr>
          <w:p>
            <w:r>
              <w:t>23 days, 0:00:00</w:t>
            </w:r>
          </w:p>
        </w:tc>
      </w:tr>
      <w:tr>
        <w:tc>
          <w:tcPr>
            <w:tcW w:type="dxa" w:w="1440"/>
          </w:tcPr>
          <w:p>
            <w:r>
              <w:t>SpeechLog (Maintenance Visit)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Tamweelcom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No comments</w:t>
            </w:r>
          </w:p>
        </w:tc>
        <w:tc>
          <w:tcPr>
            <w:tcW w:type="dxa" w:w="5760"/>
          </w:tcPr>
          <w:p>
            <w:r>
              <w:t>41 days, 0:00:00</w:t>
            </w:r>
          </w:p>
        </w:tc>
      </w:tr>
      <w:tr>
        <w:tc>
          <w:tcPr>
            <w:tcW w:type="dxa" w:w="1440"/>
          </w:tcPr>
          <w:p>
            <w:r>
              <w:t>Roaming &amp; VAS (Upgrade &amp; Migration)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MTN_Sudan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2021-03-07 08:15 AM (2 years ago)</w:t>
            </w:r>
          </w:p>
        </w:tc>
        <w:tc>
          <w:tcPr>
            <w:tcW w:type="dxa" w:w="5760"/>
          </w:tcPr>
          <w:p>
            <w:r>
              <w:t>305 days, 0:00:00</w:t>
            </w:r>
          </w:p>
        </w:tc>
      </w:tr>
      <w:tr>
        <w:tc>
          <w:tcPr>
            <w:tcW w:type="dxa" w:w="1440"/>
          </w:tcPr>
          <w:p>
            <w:r>
              <w:t>SpeechLog (Upgrade to 7.x)</w:t>
            </w:r>
          </w:p>
        </w:tc>
        <w:tc>
          <w:tcPr>
            <w:tcW w:type="dxa" w:w="1440"/>
          </w:tcPr>
          <w:p>
            <w:r>
              <w:t>Mohammad Hamaideh</w:t>
            </w:r>
          </w:p>
        </w:tc>
        <w:tc>
          <w:tcPr>
            <w:tcW w:type="dxa" w:w="1440"/>
          </w:tcPr>
          <w:p>
            <w:r>
              <w:t>GIH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2021-07-07 11:40 AM (2 years ago)</w:t>
            </w:r>
          </w:p>
        </w:tc>
        <w:tc>
          <w:tcPr>
            <w:tcW w:type="dxa" w:w="5760"/>
          </w:tcPr>
          <w:p>
            <w:r>
              <w:t>77 days, 0:00:00</w:t>
            </w:r>
          </w:p>
        </w:tc>
      </w:tr>
      <w:tr>
        <w:tc>
          <w:tcPr>
            <w:tcW w:type="dxa" w:w="1440"/>
          </w:tcPr>
          <w:p>
            <w:r>
              <w:t>RQM (POC)</w:t>
            </w:r>
          </w:p>
        </w:tc>
        <w:tc>
          <w:tcPr>
            <w:tcW w:type="dxa" w:w="1440"/>
          </w:tcPr>
          <w:p>
            <w:r>
              <w:t>Mohammad Hamaideh</w:t>
            </w:r>
          </w:p>
        </w:tc>
        <w:tc>
          <w:tcPr>
            <w:tcW w:type="dxa" w:w="1440"/>
          </w:tcPr>
          <w:p>
            <w:r>
              <w:t>Orange Jo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2021-03-10 12:56 PM (2 years ago)</w:t>
            </w:r>
          </w:p>
        </w:tc>
        <w:tc>
          <w:tcPr>
            <w:tcW w:type="dxa" w:w="5760"/>
          </w:tcPr>
          <w:p>
            <w:r>
              <w:t>104 days, 0:00:00</w:t>
            </w:r>
          </w:p>
        </w:tc>
      </w:tr>
      <w:tr>
        <w:tc>
          <w:tcPr>
            <w:tcW w:type="dxa" w:w="1440"/>
          </w:tcPr>
          <w:p>
            <w:r>
              <w:t>E911 (Expansion and HW modernization)</w:t>
            </w:r>
          </w:p>
        </w:tc>
        <w:tc>
          <w:tcPr>
            <w:tcW w:type="dxa" w:w="1440"/>
          </w:tcPr>
          <w:p>
            <w:r>
              <w:t>Mohammad Khalil</w:t>
            </w:r>
          </w:p>
        </w:tc>
        <w:tc>
          <w:tcPr>
            <w:tcW w:type="dxa" w:w="1440"/>
          </w:tcPr>
          <w:p>
            <w:r>
              <w:t>Orange Jo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2021-03-03 12:40 PM (2 years ago)</w:t>
            </w:r>
          </w:p>
        </w:tc>
        <w:tc>
          <w:tcPr>
            <w:tcW w:type="dxa" w:w="5760"/>
          </w:tcPr>
          <w:p>
            <w:r>
              <w:t>181 days, 0:00:00</w:t>
            </w:r>
          </w:p>
        </w:tc>
      </w:tr>
      <w:tr>
        <w:tc>
          <w:tcPr>
            <w:tcW w:type="dxa" w:w="1440"/>
          </w:tcPr>
          <w:p>
            <w:r>
              <w:t>Virtual Shop (POC)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Batelco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2021-05-30 10:24 AM (2 years ago)</w:t>
            </w:r>
          </w:p>
        </w:tc>
        <w:tc>
          <w:tcPr>
            <w:tcW w:type="dxa" w:w="5760"/>
          </w:tcPr>
          <w:p>
            <w:r>
              <w:t>336 days, 0:00:00</w:t>
            </w:r>
          </w:p>
        </w:tc>
      </w:tr>
      <w:tr>
        <w:tc>
          <w:tcPr>
            <w:tcW w:type="dxa" w:w="1440"/>
          </w:tcPr>
          <w:p>
            <w:r>
              <w:t>Virtual Shop (POC)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Invest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2021-05-30 10:25 AM (2 years ago)</w:t>
            </w:r>
          </w:p>
        </w:tc>
        <w:tc>
          <w:tcPr>
            <w:tcW w:type="dxa" w:w="5760"/>
          </w:tcPr>
          <w:p>
            <w:r>
              <w:t>318 days, 0:00:00</w:t>
            </w:r>
          </w:p>
        </w:tc>
      </w:tr>
      <w:tr>
        <w:tc>
          <w:tcPr>
            <w:tcW w:type="dxa" w:w="1440"/>
          </w:tcPr>
          <w:p>
            <w:r>
              <w:t>SpeechLog (Expansion 40 Ports)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2021-07-07 11:06 AM (2 years ago)</w:t>
            </w:r>
          </w:p>
        </w:tc>
        <w:tc>
          <w:tcPr>
            <w:tcW w:type="dxa" w:w="5760"/>
          </w:tcPr>
          <w:p>
            <w:r>
              <w:t>3 days, 0:00:00</w:t>
            </w:r>
          </w:p>
        </w:tc>
      </w:tr>
      <w:tr>
        <w:tc>
          <w:tcPr>
            <w:tcW w:type="dxa" w:w="1440"/>
          </w:tcPr>
          <w:p>
            <w:r>
              <w:t>RQM (Expansion 90 Licenses)</w:t>
            </w:r>
          </w:p>
        </w:tc>
        <w:tc>
          <w:tcPr>
            <w:tcW w:type="dxa" w:w="1440"/>
          </w:tcPr>
          <w:p>
            <w:r>
              <w:t>Mohammad Alalami</w:t>
            </w:r>
          </w:p>
        </w:tc>
        <w:tc>
          <w:tcPr>
            <w:tcW w:type="dxa" w:w="1440"/>
          </w:tcPr>
          <w:p>
            <w:r>
              <w:t>Etisalat UAE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2021-06-15 12:18 PM (2 years ago)</w:t>
            </w:r>
          </w:p>
        </w:tc>
        <w:tc>
          <w:tcPr>
            <w:tcW w:type="dxa" w:w="5760"/>
          </w:tcPr>
          <w:p>
            <w:r>
              <w:t>188 days, 0:00:00</w:t>
            </w:r>
          </w:p>
        </w:tc>
      </w:tr>
      <w:tr>
        <w:tc>
          <w:tcPr>
            <w:tcW w:type="dxa" w:w="1440"/>
          </w:tcPr>
          <w:p>
            <w:r>
              <w:t>SpeechLog (Public)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Reach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2021-05-31 10:53 AM (2 years ago)</w:t>
            </w:r>
          </w:p>
        </w:tc>
        <w:tc>
          <w:tcPr>
            <w:tcW w:type="dxa" w:w="5760"/>
          </w:tcPr>
          <w:p>
            <w:r>
              <w:t>155 days, 0:00:00</w:t>
            </w:r>
          </w:p>
        </w:tc>
      </w:tr>
      <w:tr>
        <w:tc>
          <w:tcPr>
            <w:tcW w:type="dxa" w:w="1440"/>
          </w:tcPr>
          <w:p>
            <w:r>
              <w:t>Speech Analytics (POC)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Reach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2021-05-31 10:51 AM (2 years ago)</w:t>
            </w:r>
          </w:p>
        </w:tc>
        <w:tc>
          <w:tcPr>
            <w:tcW w:type="dxa" w:w="5760"/>
          </w:tcPr>
          <w:p>
            <w:r>
              <w:t>174 days, 0:00:00</w:t>
            </w:r>
          </w:p>
        </w:tc>
      </w:tr>
      <w:tr>
        <w:tc>
          <w:tcPr>
            <w:tcW w:type="dxa" w:w="1440"/>
          </w:tcPr>
          <w:p>
            <w:r>
              <w:t>Accudial (Upgrade)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Artelco (JWICO)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2020-09-27 12:24 PM (3 years ago)</w:t>
            </w:r>
          </w:p>
        </w:tc>
        <w:tc>
          <w:tcPr>
            <w:tcW w:type="dxa" w:w="5760"/>
          </w:tcPr>
          <w:p>
            <w:r>
              <w:t>250 days, 0:00:00</w:t>
            </w:r>
          </w:p>
        </w:tc>
      </w:tr>
      <w:tr>
        <w:tc>
          <w:tcPr>
            <w:tcW w:type="dxa" w:w="1440"/>
          </w:tcPr>
          <w:p>
            <w:r>
              <w:t>SpeechLog (Digital 8 Ports)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ATCOM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2020-12-29 07:55 AM (3 years ago)</w:t>
            </w:r>
          </w:p>
        </w:tc>
        <w:tc>
          <w:tcPr>
            <w:tcW w:type="dxa" w:w="5760"/>
          </w:tcPr>
          <w:p>
            <w:r>
              <w:t>33 days, 0:00:00</w:t>
            </w:r>
          </w:p>
        </w:tc>
      </w:tr>
      <w:tr>
        <w:tc>
          <w:tcPr>
            <w:tcW w:type="dxa" w:w="1440"/>
          </w:tcPr>
          <w:p>
            <w:r>
              <w:t>SpeechLog (Expansion)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STC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2021-01-27 12:26 PM (2 years ago)</w:t>
            </w:r>
          </w:p>
        </w:tc>
        <w:tc>
          <w:tcPr>
            <w:tcW w:type="dxa" w:w="5760"/>
          </w:tcPr>
          <w:p>
            <w:r>
              <w:t>1300 days, 0:00:00</w:t>
            </w:r>
          </w:p>
        </w:tc>
      </w:tr>
      <w:tr>
        <w:tc>
          <w:tcPr>
            <w:tcW w:type="dxa" w:w="1440"/>
          </w:tcPr>
          <w:p>
            <w:r>
              <w:t>SpeechLog (Upgrade to 7.x)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JKB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2020-10-05 11:07 AM (3 years ago)</w:t>
            </w:r>
          </w:p>
        </w:tc>
        <w:tc>
          <w:tcPr>
            <w:tcW w:type="dxa" w:w="5760"/>
          </w:tcPr>
          <w:p>
            <w:r>
              <w:t>95 days, 0:00:00</w:t>
            </w:r>
          </w:p>
        </w:tc>
      </w:tr>
      <w:tr>
        <w:tc>
          <w:tcPr>
            <w:tcW w:type="dxa" w:w="1440"/>
          </w:tcPr>
          <w:p>
            <w:r>
              <w:t>SpeechLog (Temp. License "WFH Agents)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JEPCO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2020-12-24 8:19 PM (3 years ago)</w:t>
            </w:r>
          </w:p>
        </w:tc>
        <w:tc>
          <w:tcPr>
            <w:tcW w:type="dxa" w:w="5760"/>
          </w:tcPr>
          <w:p>
            <w:r>
              <w:t>2 days, 0:00:00</w:t>
            </w:r>
          </w:p>
        </w:tc>
      </w:tr>
      <w:tr>
        <w:tc>
          <w:tcPr>
            <w:tcW w:type="dxa" w:w="1440"/>
          </w:tcPr>
          <w:p>
            <w:r>
              <w:t>SpeechLog (Expansion 6 IPs)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Unitel (Ajyad)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No comments</w:t>
            </w:r>
          </w:p>
        </w:tc>
        <w:tc>
          <w:tcPr>
            <w:tcW w:type="dxa" w:w="5760"/>
          </w:tcPr>
          <w:p>
            <w:r>
              <w:t>3 days, 0:00:00</w:t>
            </w:r>
          </w:p>
        </w:tc>
      </w:tr>
      <w:tr>
        <w:tc>
          <w:tcPr>
            <w:tcW w:type="dxa" w:w="1440"/>
          </w:tcPr>
          <w:p>
            <w:r>
              <w:t>SpeechLog (Expansion 43 Ports)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JEFB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2020-12-14 08:47 AM (3 years ago)</w:t>
            </w:r>
          </w:p>
        </w:tc>
        <w:tc>
          <w:tcPr>
            <w:tcW w:type="dxa" w:w="5760"/>
          </w:tcPr>
          <w:p>
            <w:r>
              <w:t>2 days, 0:00:00</w:t>
            </w:r>
          </w:p>
        </w:tc>
      </w:tr>
      <w:tr>
        <w:tc>
          <w:tcPr>
            <w:tcW w:type="dxa" w:w="1440"/>
          </w:tcPr>
          <w:p>
            <w:r>
              <w:t>RQM (POC)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STC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2020-12-14 08:28 AM (3 years ago)</w:t>
            </w:r>
          </w:p>
        </w:tc>
        <w:tc>
          <w:tcPr>
            <w:tcW w:type="dxa" w:w="5760"/>
          </w:tcPr>
          <w:p>
            <w:r>
              <w:t>35 days, 0:00:00</w:t>
            </w:r>
          </w:p>
        </w:tc>
      </w:tr>
      <w:tr>
        <w:tc>
          <w:tcPr>
            <w:tcW w:type="dxa" w:w="1440"/>
          </w:tcPr>
          <w:p>
            <w:r>
              <w:t>SpeechLog (Expansion 30 IPs)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Extensya-SL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No comments</w:t>
            </w:r>
          </w:p>
        </w:tc>
        <w:tc>
          <w:tcPr>
            <w:tcW w:type="dxa" w:w="5760"/>
          </w:tcPr>
          <w:p>
            <w:r>
              <w:t>11 days, 0:00:00</w:t>
            </w:r>
          </w:p>
        </w:tc>
      </w:tr>
      <w:tr>
        <w:tc>
          <w:tcPr>
            <w:tcW w:type="dxa" w:w="1440"/>
          </w:tcPr>
          <w:p>
            <w:r>
              <w:t>SpeechLog (Expansion "2 Ports")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Umniah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2020-10-19 11:59 AM (3 years ago)</w:t>
            </w:r>
          </w:p>
        </w:tc>
        <w:tc>
          <w:tcPr>
            <w:tcW w:type="dxa" w:w="5760"/>
          </w:tcPr>
          <w:p>
            <w:r>
              <w:t>50 days, 0:00:00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Projects-2020 Report</w:t>
    </w:r>
  </w:p>
  <w:p>
    <w:pPr>
      <w:jc w:val="left"/>
    </w:pPr>
    <w:r>
      <w:t>January 16, 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
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Total Running Projects 33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>project name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>Engineer name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>Related To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404040"/>
                <w:sz w:val="24"/>
              </w:rPr>
              <w:t>status</w:t>
            </w:r>
          </w:p>
        </w:tc>
        <w:tc>
          <w:tcPr>
            <w:tcW w:type="dxa" w:w="5760"/>
            <w:vAlign w:val="center"/>
          </w:tcPr>
          <w:p>
            <w:pPr>
              <w:jc w:val="center"/>
            </w:pPr>
            <w:r>
              <w:rPr>
                <w:b/>
                <w:color w:val="FF0000"/>
                <w:sz w:val="24"/>
              </w:rPr>
              <w:t>Comments</w:t>
            </w:r>
          </w:p>
        </w:tc>
      </w:tr>
      <w:tr>
        <w:tc>
          <w:tcPr>
            <w:tcW w:type="dxa" w:w="1728"/>
          </w:tcPr>
          <w:p>
            <w:r>
              <w:t>Speech Log Analytics</w:t>
            </w:r>
          </w:p>
        </w:tc>
        <w:tc>
          <w:tcPr>
            <w:tcW w:type="dxa" w:w="1728"/>
          </w:tcPr>
          <w:p>
            <w:r>
              <w:t>Mutaz Althaher</w:t>
            </w:r>
          </w:p>
        </w:tc>
        <w:tc>
          <w:tcPr>
            <w:tcW w:type="dxa" w:w="1728"/>
          </w:tcPr>
          <w:p>
            <w:r>
              <w:t>Umniah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404040"/>
                <w:sz w:val="24"/>
              </w:rPr>
              <w:t>Initiated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2023-08-21 12:19 PM (5 days ago)</w:t>
              <w:br/>
              <w:t xml:space="preserve">we will have a kick-Off meeting tomrow 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Provisioning Mediator (PM)</w:t>
            </w:r>
          </w:p>
        </w:tc>
        <w:tc>
          <w:tcPr>
            <w:tcW w:type="dxa" w:w="1728"/>
          </w:tcPr>
          <w:p>
            <w:r>
              <w:t>aladdin Shishani</w:t>
            </w:r>
          </w:p>
        </w:tc>
        <w:tc>
          <w:tcPr>
            <w:tcW w:type="dxa" w:w="1728"/>
          </w:tcPr>
          <w:p>
            <w:r>
              <w:t>Orange Jo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404040"/>
                <w:sz w:val="24"/>
              </w:rPr>
              <w:t>Initiated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2023-08-27 06:05 AM (2 hours ago)</w:t>
              <w:br/>
              <w:br/>
              <w:t>Today we will have a Pre-Internal Kick-Off meeting on 12:00,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Enabling-4G</w:t>
            </w:r>
          </w:p>
        </w:tc>
        <w:tc>
          <w:tcPr>
            <w:tcW w:type="dxa" w:w="1728"/>
          </w:tcPr>
          <w:p>
            <w:r>
              <w:t>Khairy Khdeir</w:t>
            </w:r>
          </w:p>
        </w:tc>
        <w:tc>
          <w:tcPr>
            <w:tcW w:type="dxa" w:w="1728"/>
          </w:tcPr>
          <w:p>
            <w:r>
              <w:t>Asiacell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2023-08-23 10:00 AM (3 days ago)</w:t>
              <w:br/>
              <w:t>we had finished installing the VAS  we will share the PAC ASAP.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Roaming (Links Migration to HSL)</w:t>
            </w:r>
          </w:p>
        </w:tc>
        <w:tc>
          <w:tcPr>
            <w:tcW w:type="dxa" w:w="1728"/>
          </w:tcPr>
          <w:p>
            <w:r>
              <w:t>Yousef Mishael</w:t>
            </w:r>
          </w:p>
        </w:tc>
        <w:tc>
          <w:tcPr>
            <w:tcW w:type="dxa" w:w="1728"/>
          </w:tcPr>
          <w:p>
            <w:r>
              <w:t>Ufone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2023-08-22 12:04 PM (4 days ago)</w:t>
              <w:br/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RQMS on SAS</w:t>
            </w:r>
          </w:p>
        </w:tc>
        <w:tc>
          <w:tcPr>
            <w:tcW w:type="dxa" w:w="1728"/>
          </w:tcPr>
          <w:p>
            <w:r>
              <w:t>Mohammad Alalami</w:t>
            </w:r>
          </w:p>
        </w:tc>
        <w:tc>
          <w:tcPr>
            <w:tcW w:type="dxa" w:w="1728"/>
          </w:tcPr>
          <w:p>
            <w:r>
              <w:t>Etisalat UAE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2023-08-22 07:02 AM (5 days ago)</w:t>
              <w:br/>
              <w:t>we will share PAC today.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Speech Log Recorder (HA)</w:t>
            </w:r>
          </w:p>
        </w:tc>
        <w:tc>
          <w:tcPr>
            <w:tcW w:type="dxa" w:w="1728"/>
          </w:tcPr>
          <w:p>
            <w:r>
              <w:t>Bilal Al-Noori</w:t>
            </w:r>
          </w:p>
        </w:tc>
        <w:tc>
          <w:tcPr>
            <w:tcW w:type="dxa" w:w="1728"/>
          </w:tcPr>
          <w:p>
            <w:r>
              <w:t>Housing Bank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2023-08-22 07:01 AM (5 days ago)</w:t>
              <w:br/>
              <w:br/>
              <w:t>testing on one  SIP trunk is done 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OmanTel Speech Log Retail POC</w:t>
            </w:r>
          </w:p>
        </w:tc>
        <w:tc>
          <w:tcPr>
            <w:tcW w:type="dxa" w:w="1728"/>
          </w:tcPr>
          <w:p>
            <w:r>
              <w:t>Osama Gharbieh</w:t>
            </w:r>
          </w:p>
        </w:tc>
        <w:tc>
          <w:tcPr>
            <w:tcW w:type="dxa" w:w="1728"/>
          </w:tcPr>
          <w:p>
            <w:r>
              <w:t>Oman Tel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404040"/>
                <w:sz w:val="24"/>
              </w:rPr>
              <w:t>Initiated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2023-08-22 06:58 AM (5 days ago)</w:t>
              <w:br/>
              <w:t>we will have a meeting today with client.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Accudial (Upgrade)</w:t>
            </w:r>
          </w:p>
        </w:tc>
        <w:tc>
          <w:tcPr>
            <w:tcW w:type="dxa" w:w="1728"/>
          </w:tcPr>
          <w:p>
            <w:r>
              <w:t>Abdulrahman Hasan</w:t>
            </w:r>
          </w:p>
        </w:tc>
        <w:tc>
          <w:tcPr>
            <w:tcW w:type="dxa" w:w="1728"/>
          </w:tcPr>
          <w:p>
            <w:r>
              <w:t>Housing Bank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2023-08-22 06:57 AM (5 days ago)</w:t>
              <w:br/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SpeechLog (20 IP)</w:t>
            </w:r>
          </w:p>
        </w:tc>
        <w:tc>
          <w:tcPr>
            <w:tcW w:type="dxa" w:w="1728"/>
          </w:tcPr>
          <w:p>
            <w:r>
              <w:t>Abdulrahman Hasan</w:t>
            </w:r>
          </w:p>
        </w:tc>
        <w:tc>
          <w:tcPr>
            <w:tcW w:type="dxa" w:w="1728"/>
          </w:tcPr>
          <w:p>
            <w:r>
              <w:t>Jordan Commercial Bank (JCB)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2023-08-22 06:54 AM (5 days ago)</w:t>
              <w:br/>
              <w:br/>
              <w:t xml:space="preserve"> 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Speech Log Expansion</w:t>
            </w:r>
          </w:p>
        </w:tc>
        <w:tc>
          <w:tcPr>
            <w:tcW w:type="dxa" w:w="1728"/>
          </w:tcPr>
          <w:p>
            <w:r>
              <w:t>Bilal Al-Noori</w:t>
            </w:r>
          </w:p>
        </w:tc>
        <w:tc>
          <w:tcPr>
            <w:tcW w:type="dxa" w:w="1728"/>
          </w:tcPr>
          <w:p>
            <w:r>
              <w:t>Housing Bank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2023-08-22 06:48 AM (5 days ago)</w:t>
              <w:br/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Speech Log expansion- Soltek</w:t>
            </w:r>
          </w:p>
        </w:tc>
        <w:tc>
          <w:tcPr>
            <w:tcW w:type="dxa" w:w="1728"/>
          </w:tcPr>
          <w:p>
            <w:r>
              <w:t>Osama Gharbieh</w:t>
            </w:r>
          </w:p>
        </w:tc>
        <w:tc>
          <w:tcPr>
            <w:tcW w:type="dxa" w:w="1728"/>
          </w:tcPr>
          <w:p>
            <w:r>
              <w:t>Safwa Bank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404040"/>
                <w:sz w:val="24"/>
              </w:rPr>
              <w:t>Initiated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2023-08-22 06:46 AM (5 days ago)</w:t>
              <w:br/>
              <w:t>we had sent the PAC to client waiting for feedback.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Display line status /E911</w:t>
            </w:r>
          </w:p>
        </w:tc>
        <w:tc>
          <w:tcPr>
            <w:tcW w:type="dxa" w:w="1728"/>
          </w:tcPr>
          <w:p>
            <w:r>
              <w:t>Hamzeh Shwemeh</w:t>
            </w:r>
          </w:p>
        </w:tc>
        <w:tc>
          <w:tcPr>
            <w:tcW w:type="dxa" w:w="1728"/>
          </w:tcPr>
          <w:p>
            <w:r>
              <w:t>PSD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2023-08-21 12:29 PM (5 days ago)</w:t>
              <w:br/>
              <w:br/>
              <w:t>we had a bug (store procdure returns A OR S and the our development team excpected to have full word like Active or Suspende) in our last test on Sunday morning,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SpeechLog (30 IP)</w:t>
            </w:r>
          </w:p>
        </w:tc>
        <w:tc>
          <w:tcPr>
            <w:tcW w:type="dxa" w:w="1728"/>
          </w:tcPr>
          <w:p>
            <w:r>
              <w:t>Ahmad AlHasan</w:t>
            </w:r>
          </w:p>
        </w:tc>
        <w:tc>
          <w:tcPr>
            <w:tcW w:type="dxa" w:w="1728"/>
          </w:tcPr>
          <w:p>
            <w:r>
              <w:t>Takamol (ALghanim)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2023-08-21 12:20 PM (5 days ago)</w:t>
              <w:br/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SpeechLog (Screen Capture, 27 Licenses)</w:t>
            </w:r>
          </w:p>
        </w:tc>
        <w:tc>
          <w:tcPr>
            <w:tcW w:type="dxa" w:w="1728"/>
          </w:tcPr>
          <w:p>
            <w:r>
              <w:t>Ahmad AlHasan</w:t>
            </w:r>
          </w:p>
        </w:tc>
        <w:tc>
          <w:tcPr>
            <w:tcW w:type="dxa" w:w="1728"/>
          </w:tcPr>
          <w:p>
            <w:r>
              <w:t>Zain Jordan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2023-08-21 12:17 PM (5 days ago)</w:t>
              <w:br/>
              <w:t xml:space="preserve">we had installed echannel waiting confirmation from client to approve new update. 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Video call</w:t>
            </w:r>
          </w:p>
        </w:tc>
        <w:tc>
          <w:tcPr>
            <w:tcW w:type="dxa" w:w="1728"/>
          </w:tcPr>
          <w:p>
            <w:r>
              <w:t>Hamzeh Shwemeh</w:t>
            </w:r>
          </w:p>
        </w:tc>
        <w:tc>
          <w:tcPr>
            <w:tcW w:type="dxa" w:w="1728"/>
          </w:tcPr>
          <w:p>
            <w:r>
              <w:t>PSD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2023-08-21 12:14 PM (5 days ago)</w:t>
              <w:br/>
              <w:t>We will check with @Hussein Shhadat for update on the Support from Vendor.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SpeechLog Quality Management system</w:t>
            </w:r>
          </w:p>
        </w:tc>
        <w:tc>
          <w:tcPr>
            <w:tcW w:type="dxa" w:w="1728"/>
          </w:tcPr>
          <w:p>
            <w:r>
              <w:t>Mutaz Althaher</w:t>
            </w:r>
          </w:p>
        </w:tc>
        <w:tc>
          <w:tcPr>
            <w:tcW w:type="dxa" w:w="1728"/>
          </w:tcPr>
          <w:p>
            <w:r>
              <w:t>Space Town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2023-08-21 12:05 PM (5 days ago)</w:t>
              <w:br/>
              <w:br/>
              <w:t>we faced a problem with uploading the files thru FTP,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Collect Call &amp; Caller ID</w:t>
            </w:r>
          </w:p>
        </w:tc>
        <w:tc>
          <w:tcPr>
            <w:tcW w:type="dxa" w:w="1728"/>
          </w:tcPr>
          <w:p>
            <w:r>
              <w:t>aladdin Shishani</w:t>
            </w:r>
          </w:p>
        </w:tc>
        <w:tc>
          <w:tcPr>
            <w:tcW w:type="dxa" w:w="1728"/>
          </w:tcPr>
          <w:p>
            <w:r>
              <w:t>Ethio Telecom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404040"/>
                <w:sz w:val="24"/>
              </w:rPr>
              <w:t>Initiated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2023-08-21 09:06 AM (5 days ago)</w:t>
              <w:br/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MLC Upgrade</w:t>
            </w:r>
          </w:p>
        </w:tc>
        <w:tc>
          <w:tcPr>
            <w:tcW w:type="dxa" w:w="1728"/>
          </w:tcPr>
          <w:p>
            <w:r>
              <w:t>Zaid Hina</w:t>
            </w:r>
          </w:p>
        </w:tc>
        <w:tc>
          <w:tcPr>
            <w:tcW w:type="dxa" w:w="1728"/>
          </w:tcPr>
          <w:p>
            <w:r>
              <w:t>Zain Jordan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2023-08-21 08:59 AM (5 days ago)</w:t>
              <w:br/>
              <w:br/>
              <w:t xml:space="preserve"> 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Data Rating and Charging (Redundancy)</w:t>
            </w:r>
          </w:p>
        </w:tc>
        <w:tc>
          <w:tcPr>
            <w:tcW w:type="dxa" w:w="1728"/>
          </w:tcPr>
          <w:p>
            <w:r>
              <w:t>Yousef Mishael</w:t>
            </w:r>
          </w:p>
        </w:tc>
        <w:tc>
          <w:tcPr>
            <w:tcW w:type="dxa" w:w="1728"/>
          </w:tcPr>
          <w:p>
            <w:r>
              <w:t>TeleCel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2023-08-21 08:57 AM (5 days ago)</w:t>
              <w:br/>
              <w:br/>
              <w:t>we did connect with the IT-client side  to do configuration for VPN.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USSD GW Upgrade &amp; CR</w:t>
            </w:r>
          </w:p>
        </w:tc>
        <w:tc>
          <w:tcPr>
            <w:tcW w:type="dxa" w:w="1728"/>
          </w:tcPr>
          <w:p>
            <w:r>
              <w:t>Zaid Hina</w:t>
            </w:r>
          </w:p>
        </w:tc>
        <w:tc>
          <w:tcPr>
            <w:tcW w:type="dxa" w:w="1728"/>
          </w:tcPr>
          <w:p>
            <w:r>
              <w:t>Zain Jordan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2023-08-21 08:34 AM (6 days ago)</w:t>
              <w:br/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E911 (Caller Barring Status)</w:t>
            </w:r>
          </w:p>
        </w:tc>
        <w:tc>
          <w:tcPr>
            <w:tcW w:type="dxa" w:w="1728"/>
          </w:tcPr>
          <w:p>
            <w:r>
              <w:t>Hamzeh Shwemeh</w:t>
            </w:r>
          </w:p>
        </w:tc>
        <w:tc>
          <w:tcPr>
            <w:tcW w:type="dxa" w:w="1728"/>
          </w:tcPr>
          <w:p>
            <w:r>
              <w:t>Orange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2023-08-21 08:33 AM (6 days ago)</w:t>
              <w:br/>
              <w:br/>
              <w:t>we had a bug (store procdure returns A OR S and the our development team excpected to have full word like Active or Suspende) in our last test on Sunday morning,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SpeechLog Al Rajhi Bank</w:t>
            </w:r>
          </w:p>
        </w:tc>
        <w:tc>
          <w:tcPr>
            <w:tcW w:type="dxa" w:w="1728"/>
          </w:tcPr>
          <w:p>
            <w:r>
              <w:t>Abdulrahman Hasan</w:t>
            </w:r>
          </w:p>
        </w:tc>
        <w:tc>
          <w:tcPr>
            <w:tcW w:type="dxa" w:w="1728"/>
          </w:tcPr>
          <w:p>
            <w:r>
              <w:t>Al Rajhi Bank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Mo</w:t>
              <w:br/>
              <w:t>Mohammad Farah</w:t>
              <w:br/>
              <w:t>2023-08-15 06:13 AM (12 days ago)</w:t>
              <w:br/>
              <w:t>There was misconfiguration from CM side, it has been fixed, the recordings and quality of voice has been tested successfully.</w:t>
              <w:br/>
              <w:t>We are waiting for Al Rajhi Bank to send their confirmation on test results.</w:t>
              <w:br/>
              <w:t>After that, we shall proceed in OS upgrade and launching the service on Call Center.</w:t>
              <w:br/>
              <w:t>HO will follow after we launch the Call Center.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SpeechLog</w:t>
            </w:r>
          </w:p>
        </w:tc>
        <w:tc>
          <w:tcPr>
            <w:tcW w:type="dxa" w:w="1728"/>
          </w:tcPr>
          <w:p>
            <w:r>
              <w:t>Ahmad AlHasan</w:t>
            </w:r>
          </w:p>
        </w:tc>
        <w:tc>
          <w:tcPr>
            <w:tcW w:type="dxa" w:w="1728"/>
          </w:tcPr>
          <w:p>
            <w:r>
              <w:t>Takamol (Switch IRAQ)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Mo</w:t>
              <w:br/>
              <w:t>Mohammad Farah</w:t>
              <w:br/>
              <w:t>2023-08-14 12:08 PM (12 days ago)</w:t>
              <w:br/>
              <w:t>We are expecting to receive PAC this week.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LTE, ITS &amp; RS Upgrade</w:t>
            </w:r>
          </w:p>
        </w:tc>
        <w:tc>
          <w:tcPr>
            <w:tcW w:type="dxa" w:w="1728"/>
          </w:tcPr>
          <w:p>
            <w:r>
              <w:t>Yousef Mishael</w:t>
            </w:r>
          </w:p>
        </w:tc>
        <w:tc>
          <w:tcPr>
            <w:tcW w:type="dxa" w:w="1728"/>
          </w:tcPr>
          <w:p>
            <w:r>
              <w:t>Ufone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2023-08-14 09:53 AM (12 days ago)</w:t>
              <w:br/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E911 integration with XLM</w:t>
            </w:r>
          </w:p>
        </w:tc>
        <w:tc>
          <w:tcPr>
            <w:tcW w:type="dxa" w:w="1728"/>
          </w:tcPr>
          <w:p>
            <w:r>
              <w:t>Hamzeh Shwemeh</w:t>
            </w:r>
          </w:p>
        </w:tc>
        <w:tc>
          <w:tcPr>
            <w:tcW w:type="dxa" w:w="1728"/>
          </w:tcPr>
          <w:p>
            <w:r>
              <w:t>PSD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FF0000"/>
                <w:sz w:val="24"/>
              </w:rPr>
              <w:t>On Hold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2023-08-14 09:19 AM (12 days ago)</w:t>
              <w:br/>
              <w:t>we had sent for the client waiting for feedback on xlm from orange 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Customer Order (Phase II)</w:t>
            </w:r>
          </w:p>
        </w:tc>
        <w:tc>
          <w:tcPr>
            <w:tcW w:type="dxa" w:w="1728"/>
          </w:tcPr>
          <w:p>
            <w:r>
              <w:t>Khairy Khdeir</w:t>
            </w:r>
          </w:p>
        </w:tc>
        <w:tc>
          <w:tcPr>
            <w:tcW w:type="dxa" w:w="1728"/>
          </w:tcPr>
          <w:p>
            <w:r>
              <w:t>Asiacell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Mo</w:t>
              <w:br/>
              <w:t>Mohammad Farah</w:t>
              <w:br/>
              <w:t>2023-08-09 12:46 PM (17 days ago)</w:t>
              <w:br/>
              <w:t>Bulk Refill use case LLD signed on 09.08.2023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Roaming Bundle (Reinstallation)</w:t>
            </w:r>
          </w:p>
        </w:tc>
        <w:tc>
          <w:tcPr>
            <w:tcW w:type="dxa" w:w="1728"/>
          </w:tcPr>
          <w:p>
            <w:r>
              <w:t>aladdin Shishani</w:t>
            </w:r>
          </w:p>
        </w:tc>
        <w:tc>
          <w:tcPr>
            <w:tcW w:type="dxa" w:w="1728"/>
          </w:tcPr>
          <w:p>
            <w:r>
              <w:t>Sudatel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2023-08-07 10:17 AM (19 days ago)</w:t>
              <w:br/>
              <w:t>the client is trying to get servers ready for us 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PMO Automation AI ML Prediction</w:t>
            </w:r>
          </w:p>
        </w:tc>
        <w:tc>
          <w:tcPr>
            <w:tcW w:type="dxa" w:w="1728"/>
          </w:tcPr>
          <w:p>
            <w:r>
              <w:t>Abdelrahman Rasem</w:t>
            </w:r>
          </w:p>
        </w:tc>
        <w:tc>
          <w:tcPr>
            <w:tcW w:type="dxa" w:w="1728"/>
          </w:tcPr>
          <w:p>
            <w:r>
              <w:t>--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2023-07-18 07:43 AM (1 month ago)</w:t>
              <w:br/>
              <w:t>we had started Learning Phase for the model we may need time to start getting high acurance rate 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Move 4 licenses to new server</w:t>
            </w:r>
          </w:p>
        </w:tc>
        <w:tc>
          <w:tcPr>
            <w:tcW w:type="dxa" w:w="1728"/>
          </w:tcPr>
          <w:p>
            <w:r>
              <w:t>Bilal Al-Noori</w:t>
            </w:r>
          </w:p>
        </w:tc>
        <w:tc>
          <w:tcPr>
            <w:tcW w:type="dxa" w:w="1728"/>
          </w:tcPr>
          <w:p>
            <w:r>
              <w:t>Metropolitan (Cinnamon Lakeside Colombo)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FF0000"/>
                <w:sz w:val="24"/>
              </w:rPr>
              <w:t>On Hold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2023-07-17 08:23 AM (1 month ago)</w:t>
              <w:br/>
              <w:t>forwarded to @Osama Hammouh 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SpeechLog (Backup Recorder)</w:t>
            </w:r>
          </w:p>
        </w:tc>
        <w:tc>
          <w:tcPr>
            <w:tcW w:type="dxa" w:w="1728"/>
          </w:tcPr>
          <w:p>
            <w:r>
              <w:t>Abdulrahman Hasan</w:t>
            </w:r>
          </w:p>
        </w:tc>
        <w:tc>
          <w:tcPr>
            <w:tcW w:type="dxa" w:w="1728"/>
          </w:tcPr>
          <w:p>
            <w:r>
              <w:t>Arab Bank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FF0000"/>
                <w:sz w:val="24"/>
              </w:rPr>
              <w:t>On Hold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2023-07-03 11:23 AM (1 month ago)</w:t>
              <w:br/>
              <w:br/>
              <w:t xml:space="preserve"> 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Speech Analytics (POC)</w:t>
            </w:r>
          </w:p>
        </w:tc>
        <w:tc>
          <w:tcPr>
            <w:tcW w:type="dxa" w:w="1728"/>
          </w:tcPr>
          <w:p>
            <w:r>
              <w:t>Nabeel Nusair</w:t>
            </w:r>
          </w:p>
        </w:tc>
        <w:tc>
          <w:tcPr>
            <w:tcW w:type="dxa" w:w="1728"/>
          </w:tcPr>
          <w:p>
            <w:r>
              <w:t>Zain Iraq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FF0000"/>
                <w:sz w:val="24"/>
              </w:rPr>
              <w:t>On Hold</w:t>
            </w:r>
          </w:p>
        </w:tc>
        <w:tc>
          <w:tcPr>
            <w:tcW w:type="dxa" w:w="5760"/>
          </w:tcPr>
          <w:p>
            <w:r>
              <w:t>Mo</w:t>
              <w:br/>
              <w:t>Mohammad Farah</w:t>
              <w:br/>
              <w:t>2022-12-12 11:57 AM (8 months ago)</w:t>
              <w:br/>
              <w:t>On hold, till we finalize RQM POC.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SpeechLog</w:t>
            </w:r>
          </w:p>
        </w:tc>
        <w:tc>
          <w:tcPr>
            <w:tcW w:type="dxa" w:w="1728"/>
          </w:tcPr>
          <w:p>
            <w:r>
              <w:t>CCE</w:t>
            </w:r>
          </w:p>
        </w:tc>
        <w:tc>
          <w:tcPr>
            <w:tcW w:type="dxa" w:w="1728"/>
          </w:tcPr>
          <w:p>
            <w:r>
              <w:t>Unitel (Palace of Justice)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FF0000"/>
                <w:sz w:val="24"/>
              </w:rPr>
              <w:t>On Hold</w:t>
            </w:r>
          </w:p>
        </w:tc>
        <w:tc>
          <w:tcPr>
            <w:tcW w:type="dxa" w:w="5760"/>
          </w:tcPr>
          <w:p>
            <w:r>
              <w:t>Mo</w:t>
              <w:br/>
              <w:t>Mohammad Farah</w:t>
              <w:br/>
              <w:t>2023-02-27 1:42 PM (6 months ago)</w:t>
              <w:br/>
              <w:t>Site is not ready yet.</w:t>
              <w:br/>
              <w:t xml:space="preserve"> </w:t>
            </w:r>
          </w:p>
        </w:tc>
      </w:tr>
    </w:tbl>
    <w:sectPr w:rsidR="00FC693F" w:rsidRPr="0006063C" w:rsidSect="00034616">
      <w:headerReference w:type="default" r:id="rId9"/>
      <w:pgSz w:w="15840" w:h="122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ing1"/>
      <w:jc w:val="center"/>
    </w:pPr>
    <w:r>
      <w:t>Globitel Project Status Report</w:t>
    </w:r>
  </w:p>
  <w:p>
    <w:pPr>
      <w:jc w:val="left"/>
    </w:pPr>
    <w:r>
      <w:t>August 27, 2023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
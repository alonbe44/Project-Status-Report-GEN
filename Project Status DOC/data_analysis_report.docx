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Engineer Statistics Report</w:t>
      </w:r>
    </w:p>
    <w:p>
      <w:pPr>
        <w:pStyle w:val="Heading2"/>
      </w:pPr>
      <w:r>
        <w:t>Table of Contents</w:t>
      </w:r>
    </w:p>
    <w:p xmlns:wx="http://schemas.microsoft.com/office/word/2003/auxHint" xmlns:w15="http://schemas.microsoft.com/office/word/2012/wordml" xmlns:w16cid="http://schemas.microsoft.com/office/word/2016/wordml/cid" xmlns:w16se="http://schemas.microsoft.com/office/word/2015/wordml/symex" w:rsidR="005A15A2" w:rsidRPr="005A15A2" w:rsidRDefault="005A15A2" w:rsidP="005A15A2">
      <w:pPr>
        <w:pStyle w:val="TOCHeading"/>
        <w:rPr>
          <w:noProof/>
        </w:rPr>
      </w:pPr>
      <w:r>
        <w:t/>
      </w:r>
      <w:r w:rsidR="005A15A2">
        <w:fldSimple w:instr="TOC \o &quot;1-3&quot; \h \z \u">
          <w:rPr>
            <w:noProof/>
          </w:rPr>
        </w:fldSimple>
      </w:r>
    </w:p>
    <w:p>
      <w:pPr>
        <w:pStyle w:val="Heading2"/>
      </w:pPr>
      <w:r>
        <w:t>Summary Statistics</w:t>
      </w:r>
    </w:p>
    <w:p>
      <w:r>
        <w:t xml:space="preserve">       Duration</w:t>
        <w:br/>
        <w:t>count       0.0</w:t>
        <w:br/>
        <w:t>mean        NaN</w:t>
        <w:br/>
        <w:t>std         NaN</w:t>
        <w:br/>
        <w:t>min         NaN</w:t>
        <w:br/>
        <w:t>25%         NaN</w:t>
        <w:br/>
        <w:t>50%         NaN</w:t>
        <w:br/>
        <w:t>75%         NaN</w:t>
        <w:br/>
        <w:t>max         NaN</w:t>
      </w:r>
    </w:p>
    <w:p>
      <w:pPr>
        <w:pStyle w:val="Heading2"/>
      </w:pPr>
      <w:r>
        <w:t>Engineer Statistics</w:t>
      </w:r>
    </w:p>
    <w:p>
      <w:pPr>
        <w:pStyle w:val="Heading3"/>
      </w:pPr>
      <w:r>
        <w:t>Statistics for Engineer: Yousif Rayyan</w:t>
      </w:r>
    </w:p>
    <w:p>
      <w:r>
        <w:t xml:space="preserve">       Duration</w:t>
        <w:br/>
        <w:t>count       0.0</w:t>
        <w:br/>
        <w:t>mean        NaN</w:t>
        <w:br/>
        <w:t>std         NaN</w:t>
        <w:br/>
        <w:t>min         NaN</w:t>
        <w:br/>
        <w:t>25%         NaN</w:t>
        <w:br/>
        <w:t>50%         NaN</w:t>
        <w:br/>
        <w:t>75%         NaN</w:t>
        <w:br/>
        <w:t>max         NaN</w:t>
      </w:r>
    </w:p>
    <w:p>
      <w:pPr>
        <w:pStyle w:val="Heading3"/>
      </w:pPr>
      <w:r>
        <w:t>Statistics for Engineer: Abdulrahman Hasan</w:t>
      </w:r>
    </w:p>
    <w:p>
      <w:r>
        <w:t xml:space="preserve">       Duration</w:t>
        <w:br/>
        <w:t>count       0.0</w:t>
        <w:br/>
        <w:t>mean        NaN</w:t>
        <w:br/>
        <w:t>std         NaN</w:t>
        <w:br/>
        <w:t>min         NaN</w:t>
        <w:br/>
        <w:t>25%         NaN</w:t>
        <w:br/>
        <w:t>50%         NaN</w:t>
        <w:br/>
        <w:t>75%         NaN</w:t>
        <w:br/>
        <w:t>max         NaN</w:t>
      </w:r>
    </w:p>
    <w:p>
      <w:pPr>
        <w:pStyle w:val="Heading3"/>
      </w:pPr>
      <w:r>
        <w:t>Statistics for Engineer: Osama Gharbieh</w:t>
      </w:r>
    </w:p>
    <w:p>
      <w:r>
        <w:t xml:space="preserve">       Duration</w:t>
        <w:br/>
        <w:t>count       0.0</w:t>
        <w:br/>
        <w:t>mean        NaN</w:t>
        <w:br/>
        <w:t>std         NaN</w:t>
        <w:br/>
        <w:t>min         NaN</w:t>
        <w:br/>
        <w:t>25%         NaN</w:t>
        <w:br/>
        <w:t>50%         NaN</w:t>
        <w:br/>
        <w:t>75%         NaN</w:t>
        <w:br/>
        <w:t>max         NaN</w:t>
      </w:r>
    </w:p>
    <w:p>
      <w:pPr>
        <w:pStyle w:val="Heading3"/>
      </w:pPr>
      <w:r>
        <w:t>Statistics for Engineer: Mutaz Althaher</w:t>
      </w:r>
    </w:p>
    <w:p>
      <w:r>
        <w:t xml:space="preserve">       Duration</w:t>
        <w:br/>
        <w:t>count       0.0</w:t>
        <w:br/>
        <w:t>mean        NaN</w:t>
        <w:br/>
        <w:t>std         NaN</w:t>
        <w:br/>
        <w:t>min         NaN</w:t>
        <w:br/>
        <w:t>25%         NaN</w:t>
        <w:br/>
        <w:t>50%         NaN</w:t>
        <w:br/>
        <w:t>75%         NaN</w:t>
        <w:br/>
        <w:t>max         NaN</w:t>
      </w:r>
    </w:p>
    <w:p>
      <w:pPr>
        <w:pStyle w:val="Heading3"/>
      </w:pPr>
      <w:r>
        <w:t>Statistics for Engineer: Yousef Mishael</w:t>
      </w:r>
    </w:p>
    <w:p>
      <w:r>
        <w:t xml:space="preserve">       Duration</w:t>
        <w:br/>
        <w:t>count       0.0</w:t>
        <w:br/>
        <w:t>mean        NaN</w:t>
        <w:br/>
        <w:t>std         NaN</w:t>
        <w:br/>
        <w:t>min         NaN</w:t>
        <w:br/>
        <w:t>25%         NaN</w:t>
        <w:br/>
        <w:t>50%         NaN</w:t>
        <w:br/>
        <w:t>75%         NaN</w:t>
        <w:br/>
        <w:t>max         NaN</w:t>
      </w:r>
    </w:p>
    <w:p>
      <w:pPr>
        <w:pStyle w:val="Heading3"/>
      </w:pPr>
      <w:r>
        <w:t>Statistics for Engineer: Hamzeh Shwemeh</w:t>
      </w:r>
    </w:p>
    <w:p>
      <w:r>
        <w:t xml:space="preserve">       Duration</w:t>
        <w:br/>
        <w:t>count       0.0</w:t>
        <w:br/>
        <w:t>mean        NaN</w:t>
        <w:br/>
        <w:t>std         NaN</w:t>
        <w:br/>
        <w:t>min         NaN</w:t>
        <w:br/>
        <w:t>25%         NaN</w:t>
        <w:br/>
        <w:t>50%         NaN</w:t>
        <w:br/>
        <w:t>75%         NaN</w:t>
        <w:br/>
        <w:t>max         NaN</w:t>
      </w:r>
    </w:p>
    <w:p>
      <w:pPr>
        <w:pStyle w:val="Heading3"/>
      </w:pPr>
      <w:r>
        <w:t>Statistics for Engineer: Zaid Hina</w:t>
      </w:r>
    </w:p>
    <w:p>
      <w:r>
        <w:t xml:space="preserve">       Duration</w:t>
        <w:br/>
        <w:t>count       0.0</w:t>
        <w:br/>
        <w:t>mean        NaN</w:t>
        <w:br/>
        <w:t>std         NaN</w:t>
        <w:br/>
        <w:t>min         NaN</w:t>
        <w:br/>
        <w:t>25%         NaN</w:t>
        <w:br/>
        <w:t>50%         NaN</w:t>
        <w:br/>
        <w:t>75%         NaN</w:t>
        <w:br/>
        <w:t>max         NaN</w:t>
      </w:r>
    </w:p>
    <w:p>
      <w:pPr>
        <w:pStyle w:val="Heading3"/>
      </w:pPr>
      <w:r>
        <w:t>Statistics for Engineer: aladdin Shishani</w:t>
      </w:r>
    </w:p>
    <w:p>
      <w:r>
        <w:t xml:space="preserve">       Duration</w:t>
        <w:br/>
        <w:t>count       0.0</w:t>
        <w:br/>
        <w:t>mean        NaN</w:t>
        <w:br/>
        <w:t>std         NaN</w:t>
        <w:br/>
        <w:t>min         NaN</w:t>
        <w:br/>
        <w:t>25%         NaN</w:t>
        <w:br/>
        <w:t>50%         NaN</w:t>
        <w:br/>
        <w:t>75%         NaN</w:t>
        <w:br/>
        <w:t>max         NaN</w:t>
      </w:r>
    </w:p>
    <w:p>
      <w:pPr>
        <w:pStyle w:val="Heading3"/>
      </w:pPr>
      <w:r>
        <w:t>Statistics for Engineer: Ahmad AlHasan</w:t>
      </w:r>
    </w:p>
    <w:p>
      <w:r>
        <w:t xml:space="preserve">       Duration</w:t>
        <w:br/>
        <w:t>count       0.0</w:t>
        <w:br/>
        <w:t>mean        NaN</w:t>
        <w:br/>
        <w:t>std         NaN</w:t>
        <w:br/>
        <w:t>min         NaN</w:t>
        <w:br/>
        <w:t>25%         NaN</w:t>
        <w:br/>
        <w:t>50%         NaN</w:t>
        <w:br/>
        <w:t>75%         NaN</w:t>
        <w:br/>
        <w:t>max         NaN</w:t>
      </w:r>
    </w:p>
    <w:p>
      <w:pPr>
        <w:pStyle w:val="Heading3"/>
      </w:pPr>
      <w:r>
        <w:t>Statistics for Engineer: Nabeel Nusair</w:t>
      </w:r>
    </w:p>
    <w:p>
      <w:r>
        <w:t xml:space="preserve">       Duration</w:t>
        <w:br/>
        <w:t>count       0.0</w:t>
        <w:br/>
        <w:t>mean        NaN</w:t>
        <w:br/>
        <w:t>std         NaN</w:t>
        <w:br/>
        <w:t>min         NaN</w:t>
        <w:br/>
        <w:t>25%         NaN</w:t>
        <w:br/>
        <w:t>50%         NaN</w:t>
        <w:br/>
        <w:t>75%         NaN</w:t>
        <w:br/>
        <w:t>max         NaN</w:t>
      </w:r>
    </w:p>
    <w:p>
      <w:pPr>
        <w:pStyle w:val="Heading3"/>
      </w:pPr>
      <w:r>
        <w:t>Statistics for Engineer: Khairy Khdeir</w:t>
      </w:r>
    </w:p>
    <w:p>
      <w:r>
        <w:t xml:space="preserve">       Duration</w:t>
        <w:br/>
        <w:t>count       0.0</w:t>
        <w:br/>
        <w:t>mean        NaN</w:t>
        <w:br/>
        <w:t>std         NaN</w:t>
        <w:br/>
        <w:t>min         NaN</w:t>
        <w:br/>
        <w:t>25%         NaN</w:t>
        <w:br/>
        <w:t>50%         NaN</w:t>
        <w:br/>
        <w:t>75%         NaN</w:t>
        <w:br/>
        <w:t>max         NaN</w:t>
      </w:r>
    </w:p>
    <w:p>
      <w:pPr>
        <w:pStyle w:val="Heading3"/>
      </w:pPr>
      <w:r>
        <w:t>Statistics for Engineer: Mohammad Alalami</w:t>
      </w:r>
    </w:p>
    <w:p>
      <w:r>
        <w:t xml:space="preserve">       Duration</w:t>
        <w:br/>
        <w:t>count       0.0</w:t>
        <w:br/>
        <w:t>mean        NaN</w:t>
        <w:br/>
        <w:t>std         NaN</w:t>
        <w:br/>
        <w:t>min         NaN</w:t>
        <w:br/>
        <w:t>25%         NaN</w:t>
        <w:br/>
        <w:t>50%         NaN</w:t>
        <w:br/>
        <w:t>75%         NaN</w:t>
        <w:br/>
        <w:t>max         NaN</w:t>
      </w:r>
    </w:p>
    <w:p>
      <w:pPr>
        <w:pStyle w:val="Heading3"/>
      </w:pPr>
      <w:r>
        <w:t>Statistics for Engineer: Bilal Al-Noori</w:t>
      </w:r>
    </w:p>
    <w:p>
      <w:r>
        <w:t xml:space="preserve">       Duration</w:t>
        <w:br/>
        <w:t>count       0.0</w:t>
        <w:br/>
        <w:t>mean        NaN</w:t>
        <w:br/>
        <w:t>std         NaN</w:t>
        <w:br/>
        <w:t>min         NaN</w:t>
        <w:br/>
        <w:t>25%         NaN</w:t>
        <w:br/>
        <w:t>50%         NaN</w:t>
        <w:br/>
        <w:t>75%         NaN</w:t>
        <w:br/>
        <w:t>max         NaN</w:t>
      </w:r>
    </w:p>
    <w:p>
      <w:pPr>
        <w:pStyle w:val="Heading3"/>
      </w:pPr>
      <w:r>
        <w:t>Statistics for Engineer: nan</w:t>
      </w:r>
    </w:p>
    <w:p>
      <w:r>
        <w:t xml:space="preserve">       Duration</w:t>
        <w:br/>
        <w:t>count       0.0</w:t>
        <w:br/>
        <w:t>mean        NaN</w:t>
        <w:br/>
        <w:t>std         NaN</w:t>
        <w:br/>
        <w:t>min         NaN</w:t>
        <w:br/>
        <w:t>25%         NaN</w:t>
        <w:br/>
        <w:t>50%         NaN</w:t>
        <w:br/>
        <w:t>75%         NaN</w:t>
        <w:br/>
        <w:t>max         NaN</w:t>
      </w:r>
    </w:p>
    <w:p>
      <w:pPr>
        <w:pStyle w:val="Heading3"/>
      </w:pPr>
      <w:r>
        <w:t>Overall Statistics</w:t>
      </w:r>
    </w:p>
    <w:p>
      <w:r>
        <w:t>Minimum values:</w:t>
        <w:br/>
        <w:t>Duration   NaN</w:t>
        <w:br/>
        <w:t>Name: min, dtype: float64</w:t>
        <w:br/>
      </w:r>
    </w:p>
    <w:p>
      <w:r>
        <w:t>Maximum values:</w:t>
        <w:br/>
        <w:t>Duration   NaN</w:t>
        <w:br/>
        <w:t>Name: max, dtype: float64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gineer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Engineer Project Load</w:t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G_cou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Status Counts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tus_counts_cha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Average Duration</w:t>
      </w:r>
    </w:p>
    <w:p>
      <w:r>
        <w:t>The average duration is: nan days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
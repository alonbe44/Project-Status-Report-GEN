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Comments</w:t>
            </w:r>
          </w:p>
        </w:tc>
      </w:tr>
      <w:tr>
        <w:tc>
          <w:tcPr>
            <w:tcW w:type="dxa" w:w="1728"/>
          </w:tcPr>
          <w:p>
            <w:r>
              <w:t>SpeechLog Retail Zain KW (POC)</w:t>
            </w:r>
          </w:p>
        </w:tc>
        <w:tc>
          <w:tcPr>
            <w:tcW w:type="dxa" w:w="1728"/>
          </w:tcPr>
          <w:p>
            <w:r>
              <w:t>Tamer Wathaifi</w:t>
            </w:r>
          </w:p>
        </w:tc>
        <w:tc>
          <w:tcPr>
            <w:tcW w:type="dxa" w:w="1728"/>
          </w:tcPr>
          <w:p>
            <w:r>
              <w:t>Zain KW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Al</w:t>
              <w:br/>
              <w:t>Ala Nijem</w:t>
              <w:br/>
              <w:t>2023-07-11 06:58 AM (19 minutes ago)</w:t>
              <w:br/>
              <w:t>@Abdelrahman Rasem If you are referring to reports issue - it was resolved and no more technical issues persist currently.</w:t>
              <w:br/>
              <w:t>however, there is still the commercial evaluation of the RFP. will update once we have heard from Zain.</w:t>
              <w:br/>
              <w:t xml:space="preserve">  </w:t>
            </w:r>
          </w:p>
        </w:tc>
      </w:tr>
      <w:tr>
        <w:tc>
          <w:tcPr>
            <w:tcW w:type="dxa" w:w="1728"/>
          </w:tcPr>
          <w:p>
            <w:r>
              <w:t>Move 4 licenses to new server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Metropolitan (Cinnamon Lakeside Colombo)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2:10 PM (17 hours ago)</w:t>
              <w:br/>
              <w:t>we had sent the network card and got confirmation from @Osama Hammouh we need to track it.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JRM – E1 Recorder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JRM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1:01 PM (18 hours ago)</w:t>
              <w:br/>
              <w:t>we had sent reminder for client still waiting from client.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(34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ABC BANK BH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12:56 PM (18 hours ago)</w:t>
              <w:br/>
              <w:t>we will send reminder to client.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Al Rajhi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12:49 PM (18 hours ago)</w:t>
              <w:br/>
              <w:br/>
              <w:t xml:space="preserve">we will check for CR,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RQMS on SAS</w:t>
            </w:r>
          </w:p>
        </w:tc>
        <w:tc>
          <w:tcPr>
            <w:tcW w:type="dxa" w:w="1728"/>
          </w:tcPr>
          <w:p>
            <w:r>
              <w:t>Mohammad Alalami</w:t>
            </w:r>
          </w:p>
        </w:tc>
        <w:tc>
          <w:tcPr>
            <w:tcW w:type="dxa" w:w="1728"/>
          </w:tcPr>
          <w:p>
            <w:r>
              <w:t>Etisalat UAE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12:35 PM (18 hours ago)</w:t>
              <w:br/>
              <w:t>we will send a reminder for client.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Accudial (Upgrade)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12:34 PM (18 hours ago)</w:t>
              <w:br/>
              <w:t>we are waiting for client to arrange a run migration script on site.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Recorder House Bank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12:30 PM (18 hours ago)</w:t>
              <w:br/>
              <w:t>still waiting for client we will contact the client on 11/7/2023.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(20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Jordan Commercial Bank (JCB)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12:29 PM (18 hours ago)</w:t>
              <w:br/>
              <w:t>we will contact Client on 11/7/2023.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Video call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12:18 PM (19 hours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(30 IP)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(ALghanim)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12:15 PM (19 hours ago)</w:t>
              <w:br/>
              <w:t xml:space="preserve">still waiting for client we had sent reminder.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(Switch IRAQ)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12:14 PM (19 hours ago)</w:t>
              <w:br/>
              <w:t>we are testing updates from development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(Screen Capture, 27 Licenses)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12:11 PM (19 hours ago)</w:t>
              <w:br/>
              <w:br/>
              <w:t>we are testing the Package.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Voice Recording (IP) Kalaam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Kalaam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12:08 PM (19 hours ago)</w:t>
              <w:br/>
              <w:t>we will have the UAT meeting on 11/7/2023 at 11:00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Display line status /E911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12:07 PM (19 hours ago)</w:t>
              <w:br/>
              <w:br/>
              <w:t>we will have a meeting on 11/7/2023.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Collect Call expansion Licenses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Sabafon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Yo</w:t>
              <w:br/>
              <w:t>Yousif Rayyan</w:t>
              <w:br/>
              <w:t>2023-07-10 10:26 AM (20 hours ago)</w:t>
              <w:br/>
              <w:t>Dear @Abdelrahman Rasem ,</w:t>
              <w:br/>
              <w:br/>
              <w:t>below you can find the current TPS on the CC at the peak hour:</w:t>
              <w:br/>
              <w:br/>
              <w:t>[2023-07-09 20:02:01] , , ,</w:t>
              <w:br/>
              <w:br/>
              <w:t>BR,</w:t>
              <w:br/>
              <w:t>Yousif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(Links Migration to HSL)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09:35 AM (21 hours ago)</w:t>
              <w:br/>
              <w:br/>
              <w:t>Server Under transfer process we will follow up with commercail and technical team.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USSD GW Upgrade &amp; CR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09:33 AM (21 hours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Enabling-4G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09:30 AM (21 hours ago)</w:t>
              <w:br/>
              <w:t>we will send csr file for certificate for AsiaCell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MLC Upgrade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09:28 AM (21 hours ago)</w:t>
              <w:br/>
              <w:t>installing update and testing it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VAS Sub-charging CR</w:t>
            </w:r>
          </w:p>
        </w:tc>
        <w:tc>
          <w:tcPr>
            <w:tcW w:type="dxa" w:w="1728"/>
          </w:tcPr>
          <w:p>
            <w:r>
              <w:t>Laith Al-Janaideh</w:t>
            </w:r>
          </w:p>
        </w:tc>
        <w:tc>
          <w:tcPr>
            <w:tcW w:type="dxa" w:w="1728"/>
          </w:tcPr>
          <w:p>
            <w:r>
              <w:t>Golis Somalia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09:27 AM (21 hours ago)</w:t>
              <w:br/>
              <w:br/>
              <w:t xml:space="preserve">waiting for Client to sign PAC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Data Rating and Charging (Redundancy)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TeleCel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09:23 AM (21 hours ago)</w:t>
              <w:br/>
              <w:t>we will arrange meeting with customer to upgrade the old  DB.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LTE, ITS &amp; RS Upgrade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09:21 AM (22 hours ago)</w:t>
              <w:br/>
              <w:t>we are currently doing the UAT.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integration with XLM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2023-07-10 09:19 AM (22 hours ago)</w:t>
              <w:br/>
              <w:t>still waiting for orange.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PMP (Expansion Telesales)</w:t>
            </w:r>
          </w:p>
        </w:tc>
        <w:tc>
          <w:tcPr>
            <w:tcW w:type="dxa" w:w="1728"/>
          </w:tcPr>
          <w:p>
            <w:r>
              <w:t>Abdellateef Ibrahim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Waiting for Feedback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12:08 PM (7 days ago)</w:t>
              <w:br/>
              <w:t>waiting from commercial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(Backup Recorder)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Arab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11:23 AM (7 days ago)</w:t>
              <w:br/>
              <w:br/>
              <w:t>we will contact the client,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(Caller Barring Status)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09:38 AM (7 days ago)</w:t>
              <w:br/>
              <w:t>Waiting for PSD  PO.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Customer Order (Phase II)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09:26 AM (7 days ago)</w:t>
              <w:br/>
              <w:t>we are having a meeting today with Thaer also will send a status update.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2023-05-22 09:02 AM (1 month ago)</w:t>
              <w:br/>
              <w:br/>
              <w:t>Testing in Main site will begin tomorrow.</w:t>
              <w:br/>
              <w:br/>
              <w:t>In regard to HA and DR, we are waiting for Rajhi Bank to provide the needed requirements (site is not ready).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Analytics (POC)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Zain Iraq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2022-12-12 11:57 AM (7 months ago)</w:t>
              <w:br/>
              <w:t>On hold, till we finalize RQM POC.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Bundle (Reinstallation)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Sudatel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2023-04-25 06:50 AM (2 months ago)</w:t>
              <w:br/>
              <w:t>Project put on hold due to political status in Sudan.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CCE</w:t>
            </w:r>
          </w:p>
        </w:tc>
        <w:tc>
          <w:tcPr>
            <w:tcW w:type="dxa" w:w="1728"/>
          </w:tcPr>
          <w:p>
            <w:r>
              <w:t>Unitel (Palace of Justice)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2023-02-27 1:42 PM (4 months ago)</w:t>
              <w:br/>
              <w:t>Site is not ready yet.</w:t>
              <w:br/>
              <w:t xml:space="preserve"> 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 Status Report</w:t>
    </w:r>
  </w:p>
  <w:p>
    <w:pPr>
      <w:jc w:val="left"/>
    </w:pPr>
    <w:r>
      <w:t>July 11,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
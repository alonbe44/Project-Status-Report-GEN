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Comments</w:t>
            </w:r>
          </w:p>
        </w:tc>
      </w:tr>
      <w:tr>
        <w:tc>
          <w:tcPr>
            <w:tcW w:type="dxa" w:w="1728"/>
          </w:tcPr>
          <w:p>
            <w:r>
              <w:t>Orange – PPMD CR</w:t>
            </w:r>
          </w:p>
        </w:tc>
        <w:tc>
          <w:tcPr>
            <w:tcW w:type="dxa" w:w="1728"/>
          </w:tcPr>
          <w:p>
            <w:r>
              <w:t>Yousif Rayyan</w:t>
            </w:r>
          </w:p>
        </w:tc>
        <w:tc>
          <w:tcPr>
            <w:tcW w:type="dxa" w:w="1728"/>
          </w:tcPr>
          <w:p>
            <w:r>
              <w:t>Orange Jo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No comments</w:t>
            </w:r>
          </w:p>
        </w:tc>
      </w:tr>
      <w:tr>
        <w:tc>
          <w:tcPr>
            <w:tcW w:type="dxa" w:w="1728"/>
          </w:tcPr>
          <w:p>
            <w:r>
              <w:t>Accudial (Upgrade)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Abdelrahman Rasem</w:t>
              <w:br/>
              <w:t>2023-09-26 06:52 AM (5 days ago)</w:t>
            </w:r>
          </w:p>
        </w:tc>
      </w:tr>
      <w:tr>
        <w:tc>
          <w:tcPr>
            <w:tcW w:type="dxa" w:w="1728"/>
          </w:tcPr>
          <w:p>
            <w:r>
              <w:t>SpeechLog Al Rajhi Bank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2023-09-26 06:44 AM (5 days ago)</w:t>
            </w:r>
          </w:p>
        </w:tc>
      </w:tr>
      <w:tr>
        <w:tc>
          <w:tcPr>
            <w:tcW w:type="dxa" w:w="1728"/>
          </w:tcPr>
          <w:p>
            <w:r>
              <w:t>OmanTel Speech Log Retail POC</w:t>
            </w:r>
          </w:p>
        </w:tc>
        <w:tc>
          <w:tcPr>
            <w:tcW w:type="dxa" w:w="1728"/>
          </w:tcPr>
          <w:p>
            <w:r>
              <w:t>Osama Gharbieh</w:t>
            </w:r>
          </w:p>
        </w:tc>
        <w:tc>
          <w:tcPr>
            <w:tcW w:type="dxa" w:w="1728"/>
          </w:tcPr>
          <w:p>
            <w:r>
              <w:t>Oman Tel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Abdelrahman Rasem</w:t>
              <w:br/>
              <w:t>2023-09-26 06:38 AM (5 days ago)</w:t>
            </w:r>
          </w:p>
        </w:tc>
      </w:tr>
      <w:tr>
        <w:tc>
          <w:tcPr>
            <w:tcW w:type="dxa" w:w="1728"/>
          </w:tcPr>
          <w:p>
            <w:r>
              <w:t>SpeechLog (20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Jordan Commercial Bank (JCB)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2023-09-26 06:29 AM (5 days ago)</w:t>
            </w:r>
          </w:p>
        </w:tc>
      </w:tr>
      <w:tr>
        <w:tc>
          <w:tcPr>
            <w:tcW w:type="dxa" w:w="1728"/>
          </w:tcPr>
          <w:p>
            <w:r>
              <w:t>Speech log Recording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Arab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2023-09-26 06:23 AM (5 days ago)</w:t>
            </w:r>
          </w:p>
        </w:tc>
      </w:tr>
      <w:tr>
        <w:tc>
          <w:tcPr>
            <w:tcW w:type="dxa" w:w="1728"/>
          </w:tcPr>
          <w:p>
            <w:r>
              <w:t>SpeechLog Quality Management system</w:t>
            </w:r>
          </w:p>
        </w:tc>
        <w:tc>
          <w:tcPr>
            <w:tcW w:type="dxa" w:w="1728"/>
          </w:tcPr>
          <w:p>
            <w:r>
              <w:t>Mutaz Althaher</w:t>
            </w:r>
          </w:p>
        </w:tc>
        <w:tc>
          <w:tcPr>
            <w:tcW w:type="dxa" w:w="1728"/>
          </w:tcPr>
          <w:p>
            <w:r>
              <w:t>Space Town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2023-09-25 12:08 PM (6 days ago)</w:t>
            </w:r>
          </w:p>
        </w:tc>
      </w:tr>
      <w:tr>
        <w:tc>
          <w:tcPr>
            <w:tcW w:type="dxa" w:w="1728"/>
          </w:tcPr>
          <w:p>
            <w:r>
              <w:t>Roaming (Links Migration to HSL)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2023-09-25 09:57 AM (6 days ago)</w:t>
            </w:r>
          </w:p>
        </w:tc>
      </w:tr>
      <w:tr>
        <w:tc>
          <w:tcPr>
            <w:tcW w:type="dxa" w:w="1728"/>
          </w:tcPr>
          <w:p>
            <w:r>
              <w:t>E911 integration with XLM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2023-09-25 09:50 AM (6 days ago)</w:t>
            </w:r>
          </w:p>
        </w:tc>
      </w:tr>
      <w:tr>
        <w:tc>
          <w:tcPr>
            <w:tcW w:type="dxa" w:w="1728"/>
          </w:tcPr>
          <w:p>
            <w:r>
              <w:t>Data Rating and Charging (Redundancy)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TeleCel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2023-09-25 09:45 AM (6 days ago)</w:t>
            </w:r>
          </w:p>
        </w:tc>
      </w:tr>
      <w:tr>
        <w:tc>
          <w:tcPr>
            <w:tcW w:type="dxa" w:w="1728"/>
          </w:tcPr>
          <w:p>
            <w:r>
              <w:t>LTE, ITS &amp; RS Upgrade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2023-09-25 09:41 AM (6 days ago)</w:t>
            </w:r>
          </w:p>
        </w:tc>
      </w:tr>
      <w:tr>
        <w:tc>
          <w:tcPr>
            <w:tcW w:type="dxa" w:w="1728"/>
          </w:tcPr>
          <w:p>
            <w:r>
              <w:t>E911 (Caller Barring Status)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Orange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2023-09-25 09:35 AM (6 days ago)</w:t>
            </w:r>
          </w:p>
        </w:tc>
      </w:tr>
      <w:tr>
        <w:tc>
          <w:tcPr>
            <w:tcW w:type="dxa" w:w="1728"/>
          </w:tcPr>
          <w:p>
            <w:r>
              <w:t>USSD GW Upgrade &amp; CR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2023-09-25 09:34 AM (6 days ago)</w:t>
            </w:r>
          </w:p>
        </w:tc>
      </w:tr>
      <w:tr>
        <w:tc>
          <w:tcPr>
            <w:tcW w:type="dxa" w:w="1728"/>
          </w:tcPr>
          <w:p>
            <w:r>
              <w:t>Provisioning Mediator (PM)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Orange Jo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2023-09-25 09:26 AM (6 days ago)</w:t>
            </w:r>
          </w:p>
        </w:tc>
      </w:tr>
      <w:tr>
        <w:tc>
          <w:tcPr>
            <w:tcW w:type="dxa" w:w="1728"/>
          </w:tcPr>
          <w:p>
            <w:r>
              <w:t>Display line status /E911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Ha</w:t>
              <w:br/>
              <w:t>Hamzeh Shwemeh</w:t>
              <w:br/>
              <w:t>2023-09-25 06:44 AM (6 days ago)</w:t>
            </w:r>
          </w:p>
        </w:tc>
      </w:tr>
      <w:tr>
        <w:tc>
          <w:tcPr>
            <w:tcW w:type="dxa" w:w="1728"/>
          </w:tcPr>
          <w:p>
            <w:r>
              <w:t>SpeechLog expansion</w:t>
            </w:r>
          </w:p>
        </w:tc>
        <w:tc>
          <w:tcPr>
            <w:tcW w:type="dxa" w:w="1728"/>
          </w:tcPr>
          <w:p>
            <w:r>
              <w:t>Mutaz Althaher</w:t>
            </w:r>
          </w:p>
        </w:tc>
        <w:tc>
          <w:tcPr>
            <w:tcW w:type="dxa" w:w="1728"/>
          </w:tcPr>
          <w:p>
            <w:r>
              <w:t>Earth Link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No comments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(Switch IRAQ)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2023-09-18 12:15 PM (13 days ago)</w:t>
            </w:r>
          </w:p>
        </w:tc>
      </w:tr>
      <w:tr>
        <w:tc>
          <w:tcPr>
            <w:tcW w:type="dxa" w:w="1728"/>
          </w:tcPr>
          <w:p>
            <w:r>
              <w:t>SpeechLog (30 IP)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(ALghanim)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Abdelrahman Rasem</w:t>
              <w:br/>
              <w:t>2023-09-18 12:13 PM (13 days ago)</w:t>
            </w:r>
          </w:p>
        </w:tc>
      </w:tr>
      <w:tr>
        <w:tc>
          <w:tcPr>
            <w:tcW w:type="dxa" w:w="1728"/>
          </w:tcPr>
          <w:p>
            <w:r>
              <w:t>Umniah - NPS CR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Umniah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2023-09-18 12:10 PM (13 days ago)</w:t>
            </w:r>
          </w:p>
        </w:tc>
      </w:tr>
      <w:tr>
        <w:tc>
          <w:tcPr>
            <w:tcW w:type="dxa" w:w="1728"/>
          </w:tcPr>
          <w:p>
            <w:r>
              <w:t>Roaming Bundle (Reinstallation)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Sudatel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2023-09-18 09:45 AM (13 days ago)</w:t>
            </w:r>
          </w:p>
        </w:tc>
      </w:tr>
      <w:tr>
        <w:tc>
          <w:tcPr>
            <w:tcW w:type="dxa" w:w="1728"/>
          </w:tcPr>
          <w:p>
            <w:r>
              <w:t>Collect Call &amp; Caller ID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Ethio Telecom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2023-09-11 09:25 AM (20 days ago)</w:t>
            </w:r>
          </w:p>
        </w:tc>
      </w:tr>
      <w:tr>
        <w:tc>
          <w:tcPr>
            <w:tcW w:type="dxa" w:w="1728"/>
          </w:tcPr>
          <w:p>
            <w:r>
              <w:t>CLI Screening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Zain JO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2023-09-18 09:11 AM (13 days ago)</w:t>
            </w:r>
          </w:p>
        </w:tc>
      </w:tr>
      <w:tr>
        <w:tc>
          <w:tcPr>
            <w:tcW w:type="dxa" w:w="1728"/>
          </w:tcPr>
          <w:p>
            <w:r>
              <w:t>MLC Upgrade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2023-09-17 10:13 AM (14 days ago)</w:t>
            </w:r>
          </w:p>
        </w:tc>
      </w:tr>
      <w:tr>
        <w:tc>
          <w:tcPr>
            <w:tcW w:type="dxa" w:w="1728"/>
          </w:tcPr>
          <w:p>
            <w:r>
              <w:t>Speech Log expansion- Soltek</w:t>
            </w:r>
          </w:p>
        </w:tc>
        <w:tc>
          <w:tcPr>
            <w:tcW w:type="dxa" w:w="1728"/>
          </w:tcPr>
          <w:p>
            <w:r>
              <w:t>Osama Gharbieh</w:t>
            </w:r>
          </w:p>
        </w:tc>
        <w:tc>
          <w:tcPr>
            <w:tcW w:type="dxa" w:w="1728"/>
          </w:tcPr>
          <w:p>
            <w:r>
              <w:t>Safwa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Mohammad Farah</w:t>
              <w:br/>
              <w:t>2023-09-12 05:57 AM (19 days ago)</w:t>
            </w:r>
          </w:p>
        </w:tc>
      </w:tr>
      <w:tr>
        <w:tc>
          <w:tcPr>
            <w:tcW w:type="dxa" w:w="1728"/>
          </w:tcPr>
          <w:p>
            <w:r>
              <w:t>Speech Log Analytics</w:t>
            </w:r>
          </w:p>
        </w:tc>
        <w:tc>
          <w:tcPr>
            <w:tcW w:type="dxa" w:w="1728"/>
          </w:tcPr>
          <w:p>
            <w:r>
              <w:t>Mutaz Althaher</w:t>
            </w:r>
          </w:p>
        </w:tc>
        <w:tc>
          <w:tcPr>
            <w:tcW w:type="dxa" w:w="1728"/>
          </w:tcPr>
          <w:p>
            <w:r>
              <w:t>Umniah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2023-09-11 12:00 PM (20 days ago)</w:t>
            </w:r>
          </w:p>
        </w:tc>
      </w:tr>
      <w:tr>
        <w:tc>
          <w:tcPr>
            <w:tcW w:type="dxa" w:w="1728"/>
          </w:tcPr>
          <w:p>
            <w:r>
              <w:t>RQMS on SAS</w:t>
            </w:r>
          </w:p>
        </w:tc>
        <w:tc>
          <w:tcPr>
            <w:tcW w:type="dxa" w:w="1728"/>
          </w:tcPr>
          <w:p>
            <w:r>
              <w:t>Mohammad Alalami</w:t>
            </w:r>
          </w:p>
        </w:tc>
        <w:tc>
          <w:tcPr>
            <w:tcW w:type="dxa" w:w="1728"/>
          </w:tcPr>
          <w:p>
            <w:r>
              <w:t>Etisalat UAE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2023-09-05 12:20 PM (26 days ago)</w:t>
            </w:r>
          </w:p>
        </w:tc>
      </w:tr>
      <w:tr>
        <w:tc>
          <w:tcPr>
            <w:tcW w:type="dxa" w:w="1728"/>
          </w:tcPr>
          <w:p>
            <w:r>
              <w:t>Speech Log Recorder (HA)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Abdelrahman Rasem</w:t>
              <w:br/>
              <w:t>2023-08-29 06:16 AM (1 month ago)</w:t>
            </w:r>
          </w:p>
        </w:tc>
      </w:tr>
      <w:tr>
        <w:tc>
          <w:tcPr>
            <w:tcW w:type="dxa" w:w="1728"/>
          </w:tcPr>
          <w:p>
            <w:r>
              <w:t>Speech Log Expansion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Abdelrahman Rasem</w:t>
              <w:br/>
              <w:t>2023-08-29 06:15 AM (1 month ago)</w:t>
            </w:r>
          </w:p>
        </w:tc>
      </w:tr>
      <w:tr>
        <w:tc>
          <w:tcPr>
            <w:tcW w:type="dxa" w:w="1728"/>
          </w:tcPr>
          <w:p>
            <w:r>
              <w:t>Video call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Abdelrahman Rasem</w:t>
              <w:br/>
              <w:t>2023-08-21 12:14 PM (1 month ago)</w:t>
            </w:r>
          </w:p>
        </w:tc>
      </w:tr>
      <w:t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>
              <w:t>Enabling-4G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Abdelrahman Rasem</w:t>
              <w:br/>
              <w:t>2023-08-29 07:14 AM (1 month ago)</w:t>
            </w:r>
          </w:p>
        </w:tc>
      </w:tr>
      <w:tr>
        <w:tc>
          <w:tcPr>
            <w:tcW w:type="dxa" w:w="1728"/>
          </w:tcPr>
          <w:p>
            <w:r>
              <w:t>Speech Analytics (POC)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Zain Iraq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2023-08-28 12:28 PM (1 month ago)</w:t>
            </w:r>
          </w:p>
        </w:tc>
      </w:tr>
      <w:tr>
        <w:tc>
          <w:tcPr>
            <w:tcW w:type="dxa" w:w="1728"/>
          </w:tcPr>
          <w:p>
            <w:r>
              <w:t>SpeechLog (Screen Capture, 27 Licenses)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2023-08-27 12:16 PM (1 month ago)</w:t>
            </w:r>
          </w:p>
        </w:tc>
      </w:tr>
      <w:tr>
        <w:tc>
          <w:tcPr>
            <w:tcW w:type="dxa" w:w="1728"/>
          </w:tcPr>
          <w:p>
            <w:r>
              <w:t>Speech Log Expansion</w:t>
            </w:r>
          </w:p>
        </w:tc>
        <w:tc>
          <w:tcPr>
            <w:tcW w:type="dxa" w:w="1728"/>
          </w:tcPr>
          <w:p>
            <w:r>
              <w:t>Osama Gharbieh</w:t>
            </w:r>
          </w:p>
        </w:tc>
        <w:tc>
          <w:tcPr>
            <w:tcW w:type="dxa" w:w="1728"/>
          </w:tcPr>
          <w:p>
            <w:r>
              <w:t>ZAK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2023-08-15 06:59 AM (1 month ago)</w:t>
            </w:r>
          </w:p>
        </w:tc>
      </w:tr>
      <w:tr>
        <w:tc>
          <w:tcPr>
            <w:tcW w:type="dxa" w:w="1728"/>
          </w:tcPr>
          <w:p>
            <w:r>
              <w:t>SpeechLog (34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ABC BANK BH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2023-08-17 11:34 AM (1 month ago)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2023-08-15 06:34 AM (1 month ago)</w:t>
            </w:r>
          </w:p>
        </w:tc>
      </w:tr>
      <w:tr>
        <w:tc>
          <w:tcPr>
            <w:tcW w:type="dxa" w:w="1728"/>
          </w:tcPr>
          <w:p>
            <w:r>
              <w:t>Customer Order (Phase II)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2023-08-09 12:46 PM (1 month ago)</w:t>
            </w:r>
          </w:p>
        </w:tc>
      </w:tr>
      <w:tr>
        <w:tc>
          <w:tcPr>
            <w:tcW w:type="dxa" w:w="1728"/>
          </w:tcPr>
          <w:p>
            <w:r>
              <w:t>RQM (Expansion 25 Seats)</w:t>
            </w:r>
          </w:p>
        </w:tc>
        <w:tc>
          <w:tcPr>
            <w:tcW w:type="dxa" w:w="1728"/>
          </w:tcPr>
          <w:p>
            <w:r>
              <w:t>Mohammad Alalami</w:t>
            </w:r>
          </w:p>
        </w:tc>
        <w:tc>
          <w:tcPr>
            <w:tcW w:type="dxa" w:w="1728"/>
          </w:tcPr>
          <w:p>
            <w:r>
              <w:t>ooredoo Kuwait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2023-04-27 08:43 AM (5 months ago)</w:t>
            </w:r>
          </w:p>
        </w:tc>
      </w:tr>
      <w:tr>
        <w:tc>
          <w:tcPr>
            <w:tcW w:type="dxa" w:w="1728"/>
          </w:tcPr>
          <w:p>
            <w:r>
              <w:t>Collect Call expansion Licenses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Sabafon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2023-07-26 12:02 PM (2 months ago)</w:t>
            </w:r>
          </w:p>
        </w:tc>
      </w:tr>
      <w:tr>
        <w:tc>
          <w:tcPr>
            <w:tcW w:type="dxa" w:w="1728"/>
          </w:tcPr>
          <w:p>
            <w:r>
              <w:t>SpeechLog Voice Recording (IP) Kalaam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Kalaam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2023-07-24 3:09 PM (2 months ago)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 Status Report</w:t>
    </w:r>
  </w:p>
  <w:p>
    <w:pPr>
      <w:jc w:val="left"/>
    </w:pPr>
    <w:r>
      <w:t>October 01, 2023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
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Total Running Projects 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Start Date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End Date</w:t>
            </w:r>
          </w:p>
        </w:tc>
      </w:tr>
      <w:tr>
        <w:tc>
          <w:tcPr>
            <w:tcW w:type="dxa" w:w="1234"/>
          </w:tcPr>
          <w:p>
            <w:r>
              <w:t>Speech Log Expansion</w:t>
            </w:r>
          </w:p>
        </w:tc>
        <w:tc>
          <w:tcPr>
            <w:tcW w:type="dxa" w:w="1234"/>
          </w:tcPr>
          <w:p>
            <w:r>
              <w:t>Osama Gharbieh</w:t>
            </w:r>
          </w:p>
        </w:tc>
        <w:tc>
          <w:tcPr>
            <w:tcW w:type="dxa" w:w="1234"/>
          </w:tcPr>
          <w:p>
            <w:r>
              <w:t>ZAK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2023-08-15 06:59 AM (5 months ago)</w:t>
            </w:r>
          </w:p>
        </w:tc>
        <w:tc>
          <w:tcPr>
            <w:tcW w:type="dxa" w:w="1234"/>
          </w:tcPr>
          <w:p>
            <w:r>
              <w:t>2023-07-26 00:00:00</w:t>
            </w:r>
          </w:p>
        </w:tc>
        <w:tc>
          <w:tcPr>
            <w:tcW w:type="dxa" w:w="5760"/>
          </w:tcPr>
          <w:p>
            <w:r>
              <w:t>2023-08-16</w:t>
            </w:r>
          </w:p>
        </w:tc>
      </w:tr>
      <w:tr>
        <w:tc>
          <w:tcPr>
            <w:tcW w:type="dxa" w:w="1234"/>
          </w:tcPr>
          <w:p>
            <w:r>
              <w:t>Speechlog Retail expansion Zain JO</w:t>
            </w:r>
          </w:p>
        </w:tc>
        <w:tc>
          <w:tcPr>
            <w:tcW w:type="dxa" w:w="1234"/>
          </w:tcPr>
          <w:p>
            <w:r>
              <w:t>Osama Gharbieh</w:t>
            </w:r>
          </w:p>
        </w:tc>
        <w:tc>
          <w:tcPr>
            <w:tcW w:type="dxa" w:w="1234"/>
          </w:tcPr>
          <w:p>
            <w:r>
              <w:t>Zain Jordan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2023-05-15 12:45 PM (8 months ago)</w:t>
            </w:r>
          </w:p>
        </w:tc>
        <w:tc>
          <w:tcPr>
            <w:tcW w:type="dxa" w:w="1234"/>
          </w:tcPr>
          <w:p>
            <w:r>
              <w:t>2023-05-03 00:00:00</w:t>
            </w:r>
          </w:p>
        </w:tc>
        <w:tc>
          <w:tcPr>
            <w:tcW w:type="dxa" w:w="5760"/>
          </w:tcPr>
          <w:p>
            <w:r>
              <w:t>2023-05-03</w:t>
            </w:r>
          </w:p>
        </w:tc>
      </w:tr>
      <w:tr>
        <w:tc>
          <w:tcPr>
            <w:tcW w:type="dxa" w:w="1234"/>
          </w:tcPr>
          <w:p>
            <w:r>
              <w:t>SpeechLog Retail POC</w:t>
            </w:r>
          </w:p>
        </w:tc>
        <w:tc>
          <w:tcPr>
            <w:tcW w:type="dxa" w:w="1234"/>
          </w:tcPr>
          <w:p>
            <w:r>
              <w:t>Osama Gharbieh</w:t>
            </w:r>
          </w:p>
        </w:tc>
        <w:tc>
          <w:tcPr>
            <w:tcW w:type="dxa" w:w="1234"/>
          </w:tcPr>
          <w:p>
            <w:r>
              <w:t>Etisalat UAE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1234"/>
          </w:tcPr>
          <w:p>
            <w:r>
              <w:t>No comments</w:t>
            </w:r>
          </w:p>
        </w:tc>
        <w:tc>
          <w:tcPr>
            <w:tcW w:type="dxa" w:w="1234"/>
          </w:tcPr>
          <w:p>
            <w:r>
              <w:t>2023-12-20 00:00:00</w:t>
            </w:r>
          </w:p>
        </w:tc>
        <w:tc>
          <w:tcPr>
            <w:tcW w:type="dxa" w:w="5760"/>
          </w:tcPr>
          <w:p>
            <w:r>
              <w:t>NA</w:t>
            </w:r>
          </w:p>
        </w:tc>
      </w:tr>
      <w:tr>
        <w:tc>
          <w:tcPr>
            <w:tcW w:type="dxa" w:w="1234"/>
          </w:tcPr>
          <w:p>
            <w:r>
              <w:t>Umniah - NPS CR</w:t>
            </w:r>
          </w:p>
        </w:tc>
        <w:tc>
          <w:tcPr>
            <w:tcW w:type="dxa" w:w="1234"/>
          </w:tcPr>
          <w:p>
            <w:r>
              <w:t>Mohammad Al-Mahrok</w:t>
            </w:r>
          </w:p>
        </w:tc>
        <w:tc>
          <w:tcPr>
            <w:tcW w:type="dxa" w:w="1234"/>
          </w:tcPr>
          <w:p>
            <w:r>
              <w:t>Umniah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2023-12-05 06:28 AM (1 month ago)</w:t>
            </w:r>
          </w:p>
        </w:tc>
        <w:tc>
          <w:tcPr>
            <w:tcW w:type="dxa" w:w="1234"/>
          </w:tcPr>
          <w:p>
            <w:r>
              <w:t>2023-08-27 00:00:00</w:t>
            </w:r>
          </w:p>
        </w:tc>
        <w:tc>
          <w:tcPr>
            <w:tcW w:type="dxa" w:w="5760"/>
          </w:tcPr>
          <w:p>
            <w:r>
              <w:t>2023-12-14</w:t>
            </w:r>
          </w:p>
        </w:tc>
      </w:tr>
      <w:tr>
        <w:tc>
          <w:tcPr>
            <w:tcW w:type="dxa" w:w="1234"/>
          </w:tcPr>
          <w:p>
            <w:r>
              <w:t>Accudial call accounting - extension lic...</w:t>
            </w:r>
          </w:p>
        </w:tc>
        <w:tc>
          <w:tcPr>
            <w:tcW w:type="dxa" w:w="1234"/>
          </w:tcPr>
          <w:p>
            <w:r>
              <w:t>Bilal Al-Noori</w:t>
            </w:r>
          </w:p>
        </w:tc>
        <w:tc>
          <w:tcPr>
            <w:tcW w:type="dxa" w:w="1234"/>
          </w:tcPr>
          <w:p>
            <w:r>
              <w:t>Ministry of Tourism and Antiquities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2023-12-05 06:29 AM (1 month ago)</w:t>
            </w:r>
          </w:p>
        </w:tc>
        <w:tc>
          <w:tcPr>
            <w:tcW w:type="dxa" w:w="1234"/>
          </w:tcPr>
          <w:p>
            <w:r>
              <w:t>2023-10-10 00:00:00</w:t>
            </w:r>
          </w:p>
        </w:tc>
        <w:tc>
          <w:tcPr>
            <w:tcW w:type="dxa" w:w="5760"/>
          </w:tcPr>
          <w:p>
            <w:r>
              <w:t>2023-12-06</w:t>
            </w:r>
          </w:p>
        </w:tc>
      </w:tr>
      <w:tr>
        <w:tc>
          <w:tcPr>
            <w:tcW w:type="dxa" w:w="1234"/>
          </w:tcPr>
          <w:p>
            <w:r>
              <w:t>SpeechLog Al Rajhi Bank</w:t>
            </w:r>
          </w:p>
        </w:tc>
        <w:tc>
          <w:tcPr>
            <w:tcW w:type="dxa" w:w="1234"/>
          </w:tcPr>
          <w:p>
            <w:r>
              <w:t>Abdulrahman Hasan</w:t>
            </w:r>
          </w:p>
        </w:tc>
        <w:tc>
          <w:tcPr>
            <w:tcW w:type="dxa" w:w="1234"/>
          </w:tcPr>
          <w:p>
            <w:r>
              <w:t>Al Rajhi Bank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2023-12-05 06:22 AM (1 month ago)</w:t>
            </w:r>
          </w:p>
        </w:tc>
        <w:tc>
          <w:tcPr>
            <w:tcW w:type="dxa" w:w="1234"/>
          </w:tcPr>
          <w:p>
            <w:r>
              <w:t>2023-05-08 00:00:00</w:t>
            </w:r>
          </w:p>
        </w:tc>
        <w:tc>
          <w:tcPr>
            <w:tcW w:type="dxa" w:w="5760"/>
          </w:tcPr>
          <w:p>
            <w:r>
              <w:t>2023-11-06</w:t>
            </w:r>
          </w:p>
        </w:tc>
      </w:tr>
      <w:tr>
        <w:tc>
          <w:tcPr>
            <w:tcW w:type="dxa" w:w="1234"/>
          </w:tcPr>
          <w:p>
            <w:r>
              <w:t>Maintenance Visit</w:t>
            </w:r>
          </w:p>
        </w:tc>
        <w:tc>
          <w:tcPr>
            <w:tcW w:type="dxa" w:w="1234"/>
          </w:tcPr>
          <w:p>
            <w:r>
              <w:t>Bilal Al-Noori</w:t>
            </w:r>
          </w:p>
        </w:tc>
        <w:tc>
          <w:tcPr>
            <w:tcW w:type="dxa" w:w="1234"/>
          </w:tcPr>
          <w:p>
            <w:r>
              <w:t>Nabulsi - Burger Makers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2023-11-21 06:07 AM (1 month ago)</w:t>
            </w:r>
          </w:p>
        </w:tc>
        <w:tc>
          <w:tcPr>
            <w:tcW w:type="dxa" w:w="1234"/>
          </w:tcPr>
          <w:p>
            <w:r>
              <w:t>2023-11-16 00:00:00</w:t>
            </w:r>
          </w:p>
        </w:tc>
        <w:tc>
          <w:tcPr>
            <w:tcW w:type="dxa" w:w="5760"/>
          </w:tcPr>
          <w:p>
            <w:r>
              <w:t>2023-11-23</w:t>
            </w:r>
          </w:p>
        </w:tc>
      </w:tr>
      <w:tr>
        <w:tc>
          <w:tcPr>
            <w:tcW w:type="dxa" w:w="1234"/>
          </w:tcPr>
          <w:p>
            <w:r>
              <w:t>Speech Log Retail Demo system</w:t>
            </w:r>
          </w:p>
        </w:tc>
        <w:tc>
          <w:tcPr>
            <w:tcW w:type="dxa" w:w="1234"/>
          </w:tcPr>
          <w:p>
            <w:r>
              <w:t>Qusai Abdel-Razaq</w:t>
            </w:r>
          </w:p>
        </w:tc>
        <w:tc>
          <w:tcPr>
            <w:tcW w:type="dxa" w:w="1234"/>
          </w:tcPr>
          <w:p>
            <w:r>
              <w:t>Flex Technology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2023-11-07 06:31 AM (2 months ago)</w:t>
            </w:r>
          </w:p>
        </w:tc>
        <w:tc>
          <w:tcPr>
            <w:tcW w:type="dxa" w:w="1234"/>
          </w:tcPr>
          <w:p>
            <w:r>
              <w:t>2023-10-08 00:00:00</w:t>
            </w:r>
          </w:p>
        </w:tc>
        <w:tc>
          <w:tcPr>
            <w:tcW w:type="dxa" w:w="5760"/>
          </w:tcPr>
          <w:p>
            <w:r>
              <w:t>2023-11-07</w:t>
            </w:r>
          </w:p>
        </w:tc>
      </w:tr>
      <w:tr>
        <w:tc>
          <w:tcPr>
            <w:tcW w:type="dxa" w:w="1234"/>
          </w:tcPr>
          <w:p>
            <w:r>
              <w:t>Speech Log expansion</w:t>
            </w:r>
          </w:p>
        </w:tc>
        <w:tc>
          <w:tcPr>
            <w:tcW w:type="dxa" w:w="1234"/>
          </w:tcPr>
          <w:p>
            <w:r>
              <w:t>Osama Gharbieh</w:t>
            </w:r>
          </w:p>
        </w:tc>
        <w:tc>
          <w:tcPr>
            <w:tcW w:type="dxa" w:w="1234"/>
          </w:tcPr>
          <w:p>
            <w:r>
              <w:t>Housing Bank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2023-11-01 12:08 PM (2 months ago)</w:t>
            </w:r>
          </w:p>
        </w:tc>
        <w:tc>
          <w:tcPr>
            <w:tcW w:type="dxa" w:w="1234"/>
          </w:tcPr>
          <w:p>
            <w:r>
              <w:t>2023-10-24 00:00:00</w:t>
            </w:r>
          </w:p>
        </w:tc>
        <w:tc>
          <w:tcPr>
            <w:tcW w:type="dxa" w:w="5760"/>
          </w:tcPr>
          <w:p>
            <w:r>
              <w:t>2023-11-01</w:t>
            </w:r>
          </w:p>
        </w:tc>
      </w:tr>
      <w:tr>
        <w:tc>
          <w:tcPr>
            <w:tcW w:type="dxa" w:w="1234"/>
          </w:tcPr>
          <w:p>
            <w:r>
              <w:t>Speech Log reinstallation</w:t>
            </w:r>
          </w:p>
        </w:tc>
        <w:tc>
          <w:tcPr>
            <w:tcW w:type="dxa" w:w="1234"/>
          </w:tcPr>
          <w:p>
            <w:r>
              <w:t>Bilal Al-Noori</w:t>
            </w:r>
          </w:p>
        </w:tc>
        <w:tc>
          <w:tcPr>
            <w:tcW w:type="dxa" w:w="1234"/>
          </w:tcPr>
          <w:p>
            <w:r>
              <w:t>Farouq Medical City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2023-10-22 07:28 AM (2 months ago)</w:t>
            </w:r>
          </w:p>
        </w:tc>
        <w:tc>
          <w:tcPr>
            <w:tcW w:type="dxa" w:w="1234"/>
          </w:tcPr>
          <w:p>
            <w:r>
              <w:t>2023-10-10 00:00:00</w:t>
            </w:r>
          </w:p>
        </w:tc>
        <w:tc>
          <w:tcPr>
            <w:tcW w:type="dxa" w:w="5760"/>
          </w:tcPr>
          <w:p>
            <w:r>
              <w:t>2023-10-29</w:t>
            </w:r>
          </w:p>
        </w:tc>
      </w:tr>
      <w:tr>
        <w:tc>
          <w:tcPr>
            <w:tcW w:type="dxa" w:w="1234"/>
          </w:tcPr>
          <w:p>
            <w:r>
              <w:t>OmanTel Speech Log Retail POC</w:t>
            </w:r>
          </w:p>
        </w:tc>
        <w:tc>
          <w:tcPr>
            <w:tcW w:type="dxa" w:w="1234"/>
          </w:tcPr>
          <w:p>
            <w:r>
              <w:t>Osama Gharbieh</w:t>
            </w:r>
          </w:p>
        </w:tc>
        <w:tc>
          <w:tcPr>
            <w:tcW w:type="dxa" w:w="1234"/>
          </w:tcPr>
          <w:p>
            <w:r>
              <w:t>Oman Tel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2023-10-25 06:28 AM (2 months ago)</w:t>
            </w:r>
          </w:p>
        </w:tc>
        <w:tc>
          <w:tcPr>
            <w:tcW w:type="dxa" w:w="1234"/>
          </w:tcPr>
          <w:p>
            <w:r>
              <w:t>2023-07-17 00:00:00</w:t>
            </w:r>
          </w:p>
        </w:tc>
        <w:tc>
          <w:tcPr>
            <w:tcW w:type="dxa" w:w="5760"/>
          </w:tcPr>
          <w:p>
            <w:r>
              <w:t>2023-10-29</w:t>
            </w:r>
          </w:p>
        </w:tc>
      </w:tr>
      <w:tr>
        <w:tc>
          <w:tcPr>
            <w:tcW w:type="dxa" w:w="1234"/>
          </w:tcPr>
          <w:p>
            <w:r>
              <w:t>IVR professional recording</w:t>
            </w:r>
          </w:p>
        </w:tc>
        <w:tc>
          <w:tcPr>
            <w:tcW w:type="dxa" w:w="1234"/>
          </w:tcPr>
          <w:p>
            <w:r>
              <w:t>Osama Gharbieh</w:t>
            </w:r>
          </w:p>
        </w:tc>
        <w:tc>
          <w:tcPr>
            <w:tcW w:type="dxa" w:w="1234"/>
          </w:tcPr>
          <w:p>
            <w:r>
              <w:t>ISTD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2023-10-23 08:10 AM (2 months ago)</w:t>
            </w:r>
          </w:p>
        </w:tc>
        <w:tc>
          <w:tcPr>
            <w:tcW w:type="dxa" w:w="1234"/>
          </w:tcPr>
          <w:p>
            <w:r>
              <w:t>2023-10-11 00:00:00</w:t>
            </w:r>
          </w:p>
        </w:tc>
        <w:tc>
          <w:tcPr>
            <w:tcW w:type="dxa" w:w="5760"/>
          </w:tcPr>
          <w:p>
            <w:r>
              <w:t>2023-10-23</w:t>
            </w:r>
          </w:p>
        </w:tc>
      </w:tr>
      <w:tr>
        <w:tc>
          <w:tcPr>
            <w:tcW w:type="dxa" w:w="1234"/>
          </w:tcPr>
          <w:p>
            <w:r>
              <w:t>SpeechLog</w:t>
            </w:r>
          </w:p>
        </w:tc>
        <w:tc>
          <w:tcPr>
            <w:tcW w:type="dxa" w:w="1234"/>
          </w:tcPr>
          <w:p>
            <w:r>
              <w:t>CCE</w:t>
            </w:r>
          </w:p>
        </w:tc>
        <w:tc>
          <w:tcPr>
            <w:tcW w:type="dxa" w:w="1234"/>
          </w:tcPr>
          <w:p>
            <w:r>
              <w:t>Unitel (Palace of Justice)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2023-10-10 06:19 AM (3 months ago)</w:t>
            </w:r>
          </w:p>
        </w:tc>
        <w:tc>
          <w:tcPr>
            <w:tcW w:type="dxa" w:w="1234"/>
          </w:tcPr>
          <w:p>
            <w:r>
              <w:t>2023-01-17 00:00:00</w:t>
            </w:r>
          </w:p>
        </w:tc>
        <w:tc>
          <w:tcPr>
            <w:tcW w:type="dxa" w:w="5760"/>
          </w:tcPr>
          <w:p>
            <w:r>
              <w:t>NA</w:t>
            </w:r>
          </w:p>
        </w:tc>
      </w:tr>
      <w:tr>
        <w:tc>
          <w:tcPr>
            <w:tcW w:type="dxa" w:w="1234"/>
          </w:tcPr>
          <w:p>
            <w:r>
              <w:t>Speech log Recording</w:t>
            </w:r>
          </w:p>
        </w:tc>
        <w:tc>
          <w:tcPr>
            <w:tcW w:type="dxa" w:w="1234"/>
          </w:tcPr>
          <w:p>
            <w:r>
              <w:t>Abdulrahman Hasan</w:t>
            </w:r>
          </w:p>
        </w:tc>
        <w:tc>
          <w:tcPr>
            <w:tcW w:type="dxa" w:w="1234"/>
          </w:tcPr>
          <w:p>
            <w:r>
              <w:t>Arab Bank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2023-10-03 10:57 AM (3 months ago)</w:t>
            </w:r>
          </w:p>
        </w:tc>
        <w:tc>
          <w:tcPr>
            <w:tcW w:type="dxa" w:w="1234"/>
          </w:tcPr>
          <w:p>
            <w:r>
              <w:t>2023-09-24 00:00:00</w:t>
            </w:r>
          </w:p>
        </w:tc>
        <w:tc>
          <w:tcPr>
            <w:tcW w:type="dxa" w:w="5760"/>
          </w:tcPr>
          <w:p>
            <w:r>
              <w:t>2023-10-03</w:t>
            </w:r>
          </w:p>
        </w:tc>
      </w:tr>
      <w:tr>
        <w:tc>
          <w:tcPr>
            <w:tcW w:type="dxa" w:w="1234"/>
          </w:tcPr>
          <w:p>
            <w:r>
              <w:t>Speech Log expansion- Soltek</w:t>
            </w:r>
          </w:p>
        </w:tc>
        <w:tc>
          <w:tcPr>
            <w:tcW w:type="dxa" w:w="1234"/>
          </w:tcPr>
          <w:p>
            <w:r>
              <w:t>Osama Gharbieh</w:t>
            </w:r>
          </w:p>
        </w:tc>
        <w:tc>
          <w:tcPr>
            <w:tcW w:type="dxa" w:w="1234"/>
          </w:tcPr>
          <w:p>
            <w:r>
              <w:t>Safwa Bank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Mohammad Farah</w:t>
              <w:br/>
              <w:t>2023-09-12 05:57 AM (4 months ago)</w:t>
            </w:r>
          </w:p>
        </w:tc>
        <w:tc>
          <w:tcPr>
            <w:tcW w:type="dxa" w:w="1234"/>
          </w:tcPr>
          <w:p>
            <w:r>
              <w:t>2023-08-20 00:00:00</w:t>
            </w:r>
          </w:p>
        </w:tc>
        <w:tc>
          <w:tcPr>
            <w:tcW w:type="dxa" w:w="5760"/>
          </w:tcPr>
          <w:p>
            <w:r>
              <w:t>2023-09-11</w:t>
            </w:r>
          </w:p>
        </w:tc>
      </w:tr>
      <w:tr>
        <w:tc>
          <w:tcPr>
            <w:tcW w:type="dxa" w:w="1234"/>
          </w:tcPr>
          <w:p>
            <w:r>
              <w:t>Speech Log Recorder (HA)</w:t>
            </w:r>
          </w:p>
        </w:tc>
        <w:tc>
          <w:tcPr>
            <w:tcW w:type="dxa" w:w="1234"/>
          </w:tcPr>
          <w:p>
            <w:r>
              <w:t>Bilal Al-Noori</w:t>
            </w:r>
          </w:p>
        </w:tc>
        <w:tc>
          <w:tcPr>
            <w:tcW w:type="dxa" w:w="1234"/>
          </w:tcPr>
          <w:p>
            <w:r>
              <w:t>Housing Bank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2023-08-29 06:16 AM (4 months ago)</w:t>
            </w:r>
          </w:p>
        </w:tc>
        <w:tc>
          <w:tcPr>
            <w:tcW w:type="dxa" w:w="1234"/>
          </w:tcPr>
          <w:p>
            <w:r>
              <w:t>2023-06-14 00:00:00</w:t>
            </w:r>
          </w:p>
        </w:tc>
        <w:tc>
          <w:tcPr>
            <w:tcW w:type="dxa" w:w="5760"/>
          </w:tcPr>
          <w:p>
            <w:r>
              <w:t>2023-09-05</w:t>
            </w:r>
          </w:p>
        </w:tc>
      </w:tr>
      <w:tr>
        <w:tc>
          <w:tcPr>
            <w:tcW w:type="dxa" w:w="1234"/>
          </w:tcPr>
          <w:p>
            <w:r>
              <w:t>Speech Log Expansion</w:t>
            </w:r>
          </w:p>
        </w:tc>
        <w:tc>
          <w:tcPr>
            <w:tcW w:type="dxa" w:w="1234"/>
          </w:tcPr>
          <w:p>
            <w:r>
              <w:t>Bilal Al-Noori</w:t>
            </w:r>
          </w:p>
        </w:tc>
        <w:tc>
          <w:tcPr>
            <w:tcW w:type="dxa" w:w="1234"/>
          </w:tcPr>
          <w:p>
            <w:r>
              <w:t>Housing Bank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2023-08-29 06:15 AM (4 months ago)</w:t>
            </w:r>
          </w:p>
        </w:tc>
        <w:tc>
          <w:tcPr>
            <w:tcW w:type="dxa" w:w="1234"/>
          </w:tcPr>
          <w:p>
            <w:r>
              <w:t>2023-08-14 00:00:00</w:t>
            </w:r>
          </w:p>
        </w:tc>
        <w:tc>
          <w:tcPr>
            <w:tcW w:type="dxa" w:w="5760"/>
          </w:tcPr>
          <w:p>
            <w:r>
              <w:t>2023-09-05</w:t>
            </w:r>
          </w:p>
        </w:tc>
      </w:tr>
      <w:tr>
        <w:tc>
          <w:tcPr>
            <w:tcW w:type="dxa" w:w="1234"/>
          </w:tcPr>
          <w:p>
            <w:r>
              <w:t>SpeechLog (34 IP)</w:t>
            </w:r>
          </w:p>
        </w:tc>
        <w:tc>
          <w:tcPr>
            <w:tcW w:type="dxa" w:w="1234"/>
          </w:tcPr>
          <w:p>
            <w:r>
              <w:t>Abdulrahman Hasan</w:t>
            </w:r>
          </w:p>
        </w:tc>
        <w:tc>
          <w:tcPr>
            <w:tcW w:type="dxa" w:w="1234"/>
          </w:tcPr>
          <w:p>
            <w:r>
              <w:t>ABC BANK BH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2023-08-17 11:34 AM (5 months ago)</w:t>
            </w:r>
          </w:p>
        </w:tc>
        <w:tc>
          <w:tcPr>
            <w:tcW w:type="dxa" w:w="1234"/>
          </w:tcPr>
          <w:p>
            <w:r>
              <w:t>2023-02-18 00:00:00</w:t>
            </w:r>
          </w:p>
        </w:tc>
        <w:tc>
          <w:tcPr>
            <w:tcW w:type="dxa" w:w="5760"/>
          </w:tcPr>
          <w:p>
            <w:r>
              <w:t>2023-07-11</w:t>
            </w:r>
          </w:p>
        </w:tc>
      </w:tr>
      <w:tr>
        <w:tc>
          <w:tcPr>
            <w:tcW w:type="dxa" w:w="1234"/>
          </w:tcPr>
          <w:p>
            <w:r>
              <w:t>SpeechLog</w:t>
            </w:r>
          </w:p>
        </w:tc>
        <w:tc>
          <w:tcPr>
            <w:tcW w:type="dxa" w:w="1234"/>
          </w:tcPr>
          <w:p>
            <w:r>
              <w:t>Abdulrahman Hasan</w:t>
            </w:r>
          </w:p>
        </w:tc>
        <w:tc>
          <w:tcPr>
            <w:tcW w:type="dxa" w:w="1234"/>
          </w:tcPr>
          <w:p>
            <w:r>
              <w:t>Al Rajhi Bank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2023-08-15 06:34 AM (5 months ago)</w:t>
            </w:r>
          </w:p>
        </w:tc>
        <w:tc>
          <w:tcPr>
            <w:tcW w:type="dxa" w:w="1234"/>
          </w:tcPr>
          <w:p>
            <w:r>
              <w:t>2023-02-15 00:00:00</w:t>
            </w:r>
          </w:p>
        </w:tc>
        <w:tc>
          <w:tcPr>
            <w:tcW w:type="dxa" w:w="5760"/>
          </w:tcPr>
          <w:p>
            <w:r>
              <w:t>NA</w:t>
            </w:r>
          </w:p>
        </w:tc>
      </w:tr>
      <w:tr>
        <w:tc>
          <w:tcPr>
            <w:tcW w:type="dxa" w:w="1234"/>
          </w:tcPr>
          <w:p>
            <w:r>
              <w:t>RQM (Expansion 25 Seats)</w:t>
            </w:r>
          </w:p>
        </w:tc>
        <w:tc>
          <w:tcPr>
            <w:tcW w:type="dxa" w:w="1234"/>
          </w:tcPr>
          <w:p>
            <w:r>
              <w:t>Mohammad Alalami</w:t>
            </w:r>
          </w:p>
        </w:tc>
        <w:tc>
          <w:tcPr>
            <w:tcW w:type="dxa" w:w="1234"/>
          </w:tcPr>
          <w:p>
            <w:r>
              <w:t>ooredoo Kuwait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2023-04-27 08:43 AM (8 months ago)</w:t>
            </w:r>
          </w:p>
        </w:tc>
        <w:tc>
          <w:tcPr>
            <w:tcW w:type="dxa" w:w="1234"/>
          </w:tcPr>
          <w:p>
            <w:r>
              <w:t>2023-01-09 00:00:00</w:t>
            </w:r>
          </w:p>
        </w:tc>
        <w:tc>
          <w:tcPr>
            <w:tcW w:type="dxa" w:w="5760"/>
          </w:tcPr>
          <w:p>
            <w:r>
              <w:t>2023-01-19</w:t>
            </w:r>
          </w:p>
        </w:tc>
      </w:tr>
      <w:tr>
        <w:tc>
          <w:tcPr>
            <w:tcW w:type="dxa" w:w="1234"/>
          </w:tcPr>
          <w:p>
            <w:r>
              <w:t>SpeechLog Retail Zain KW (POC)</w:t>
            </w:r>
          </w:p>
        </w:tc>
        <w:tc>
          <w:tcPr>
            <w:tcW w:type="dxa" w:w="1234"/>
          </w:tcPr>
          <w:p>
            <w:r>
              <w:t>Tamer Wathaifi</w:t>
            </w:r>
          </w:p>
        </w:tc>
        <w:tc>
          <w:tcPr>
            <w:tcW w:type="dxa" w:w="1234"/>
          </w:tcPr>
          <w:p>
            <w:r>
              <w:t>Zain KW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2023-07-17 08:00 AM (6 months ago)</w:t>
            </w:r>
          </w:p>
        </w:tc>
        <w:tc>
          <w:tcPr>
            <w:tcW w:type="dxa" w:w="1234"/>
          </w:tcPr>
          <w:p>
            <w:r>
              <w:t>2023-04-16 00:00:00</w:t>
            </w:r>
          </w:p>
        </w:tc>
        <w:tc>
          <w:tcPr>
            <w:tcW w:type="dxa" w:w="5760"/>
          </w:tcPr>
          <w:p>
            <w:r>
              <w:t>2023-07-10</w:t>
            </w:r>
          </w:p>
        </w:tc>
      </w:tr>
      <w:tr>
        <w:tc>
          <w:tcPr>
            <w:tcW w:type="dxa" w:w="1234"/>
          </w:tcPr>
          <w:p>
            <w:r>
              <w:t>JRM – E1 Recorder</w:t>
            </w:r>
          </w:p>
        </w:tc>
        <w:tc>
          <w:tcPr>
            <w:tcW w:type="dxa" w:w="1234"/>
          </w:tcPr>
          <w:p>
            <w:r>
              <w:t>Abdulrahman Hasan</w:t>
            </w:r>
          </w:p>
        </w:tc>
        <w:tc>
          <w:tcPr>
            <w:tcW w:type="dxa" w:w="1234"/>
          </w:tcPr>
          <w:p>
            <w:r>
              <w:t>JRM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2023-07-11 12:03 PM (6 months ago)</w:t>
            </w:r>
          </w:p>
        </w:tc>
        <w:tc>
          <w:tcPr>
            <w:tcW w:type="dxa" w:w="1234"/>
          </w:tcPr>
          <w:p>
            <w:r>
              <w:t>2023-05-23 00:00:00</w:t>
            </w:r>
          </w:p>
        </w:tc>
        <w:tc>
          <w:tcPr>
            <w:tcW w:type="dxa" w:w="5760"/>
          </w:tcPr>
          <w:p>
            <w:r>
              <w:t>2023-07-11</w:t>
            </w:r>
          </w:p>
        </w:tc>
      </w:tr>
      <w:tr>
        <w:tc>
          <w:tcPr>
            <w:tcW w:type="dxa" w:w="1234"/>
          </w:tcPr>
          <w:p>
            <w:r>
              <w:t>Social Security Investment Fund – Speech...</w:t>
            </w:r>
          </w:p>
        </w:tc>
        <w:tc>
          <w:tcPr>
            <w:tcW w:type="dxa" w:w="1234"/>
          </w:tcPr>
          <w:p>
            <w:r>
              <w:t>Abdulrahman Hasan</w:t>
            </w:r>
          </w:p>
        </w:tc>
        <w:tc>
          <w:tcPr>
            <w:tcW w:type="dxa" w:w="1234"/>
          </w:tcPr>
          <w:p>
            <w:r>
              <w:t>Social Security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2023-06-26 11:20 AM (6 months ago)</w:t>
            </w:r>
          </w:p>
        </w:tc>
        <w:tc>
          <w:tcPr>
            <w:tcW w:type="dxa" w:w="1234"/>
          </w:tcPr>
          <w:p>
            <w:r>
              <w:t>2023-05-30 00:00:00</w:t>
            </w:r>
          </w:p>
        </w:tc>
        <w:tc>
          <w:tcPr>
            <w:tcW w:type="dxa" w:w="5760"/>
          </w:tcPr>
          <w:p>
            <w:r>
              <w:t>2023-06-26</w:t>
            </w:r>
          </w:p>
        </w:tc>
      </w:tr>
      <w:tr>
        <w:tc>
          <w:tcPr>
            <w:tcW w:type="dxa" w:w="1234"/>
          </w:tcPr>
          <w:p>
            <w:r>
              <w:t>Speech Log expansion Arab Bank</w:t>
            </w:r>
          </w:p>
        </w:tc>
        <w:tc>
          <w:tcPr>
            <w:tcW w:type="dxa" w:w="1234"/>
          </w:tcPr>
          <w:p>
            <w:r>
              <w:t>Osama Gharbieh</w:t>
            </w:r>
          </w:p>
        </w:tc>
        <w:tc>
          <w:tcPr>
            <w:tcW w:type="dxa" w:w="1234"/>
          </w:tcPr>
          <w:p>
            <w:r>
              <w:t>Arab Bank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2023-06-06 07:09 AM (7 months ago)</w:t>
            </w:r>
          </w:p>
        </w:tc>
        <w:tc>
          <w:tcPr>
            <w:tcW w:type="dxa" w:w="1234"/>
          </w:tcPr>
          <w:p>
            <w:r>
              <w:t>2023-05-22 00:00:00</w:t>
            </w:r>
          </w:p>
        </w:tc>
        <w:tc>
          <w:tcPr>
            <w:tcW w:type="dxa" w:w="5760"/>
          </w:tcPr>
          <w:p>
            <w:r>
              <w:t>2023-06-06</w:t>
            </w:r>
          </w:p>
        </w:tc>
      </w:tr>
      <w:tr>
        <w:tc>
          <w:tcPr>
            <w:tcW w:type="dxa" w:w="1234"/>
          </w:tcPr>
          <w:p>
            <w:r>
              <w:t>Archiving Module including the decryptio...</w:t>
            </w:r>
          </w:p>
        </w:tc>
        <w:tc>
          <w:tcPr>
            <w:tcW w:type="dxa" w:w="1234"/>
          </w:tcPr>
          <w:p>
            <w:r>
              <w:t>Abdellateef Ibrahim</w:t>
            </w:r>
          </w:p>
        </w:tc>
        <w:tc>
          <w:tcPr>
            <w:tcW w:type="dxa" w:w="1234"/>
          </w:tcPr>
          <w:p>
            <w:r>
              <w:t>Extensya-SL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2023-06-11 08:36 AM (7 months ago)</w:t>
            </w:r>
          </w:p>
        </w:tc>
        <w:tc>
          <w:tcPr>
            <w:tcW w:type="dxa" w:w="1234"/>
          </w:tcPr>
          <w:p>
            <w:r>
              <w:t>2023-05-15 00:00:00</w:t>
            </w:r>
          </w:p>
        </w:tc>
        <w:tc>
          <w:tcPr>
            <w:tcW w:type="dxa" w:w="5760"/>
          </w:tcPr>
          <w:p>
            <w:r>
              <w:t>2023-06-11</w:t>
            </w:r>
          </w:p>
        </w:tc>
      </w:tr>
      <w:tr>
        <w:tc>
          <w:tcPr>
            <w:tcW w:type="dxa" w:w="1234"/>
          </w:tcPr>
          <w:p>
            <w:r>
              <w:t>Speech Log Voice Recorder RHC</w:t>
            </w:r>
          </w:p>
        </w:tc>
        <w:tc>
          <w:tcPr>
            <w:tcW w:type="dxa" w:w="1234"/>
          </w:tcPr>
          <w:p>
            <w:r>
              <w:t>Abdulrahman Hasan</w:t>
            </w:r>
          </w:p>
        </w:tc>
        <w:tc>
          <w:tcPr>
            <w:tcW w:type="dxa" w:w="1234"/>
          </w:tcPr>
          <w:p>
            <w:r>
              <w:t>The Royal Hashemite Court (RHC)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2023-04-10 10:22 AM (9 months ago)</w:t>
            </w:r>
          </w:p>
        </w:tc>
        <w:tc>
          <w:tcPr>
            <w:tcW w:type="dxa" w:w="1234"/>
          </w:tcPr>
          <w:p>
            <w:r>
              <w:t>2023-04-09 00:00:00</w:t>
            </w:r>
          </w:p>
        </w:tc>
        <w:tc>
          <w:tcPr>
            <w:tcW w:type="dxa" w:w="5760"/>
          </w:tcPr>
          <w:p>
            <w:r>
              <w:t>2023-04-10</w:t>
            </w:r>
          </w:p>
        </w:tc>
      </w:tr>
      <w:tr>
        <w:tc>
          <w:tcPr>
            <w:tcW w:type="dxa" w:w="1234"/>
          </w:tcPr>
          <w:p>
            <w:r>
              <w:t>SpeechLog (Expansion 4 Analog)</w:t>
            </w:r>
          </w:p>
        </w:tc>
        <w:tc>
          <w:tcPr>
            <w:tcW w:type="dxa" w:w="1234"/>
          </w:tcPr>
          <w:p>
            <w:r>
              <w:t>CCE</w:t>
            </w:r>
          </w:p>
        </w:tc>
        <w:tc>
          <w:tcPr>
            <w:tcW w:type="dxa" w:w="1234"/>
          </w:tcPr>
          <w:p>
            <w:r>
              <w:t>Global Telecommunication Technology (Alm...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2023-02-22 08:52 AM (10 months ago)</w:t>
            </w:r>
          </w:p>
        </w:tc>
        <w:tc>
          <w:tcPr>
            <w:tcW w:type="dxa" w:w="1234"/>
          </w:tcPr>
          <w:p>
            <w:r>
              <w:t>2023-02-07 00:00:00</w:t>
            </w:r>
          </w:p>
        </w:tc>
        <w:tc>
          <w:tcPr>
            <w:tcW w:type="dxa" w:w="5760"/>
          </w:tcPr>
          <w:p>
            <w:r>
              <w:t>2023-03-21</w:t>
            </w:r>
          </w:p>
        </w:tc>
      </w:tr>
      <w:tr>
        <w:tc>
          <w:tcPr>
            <w:tcW w:type="dxa" w:w="1234"/>
          </w:tcPr>
          <w:p>
            <w:r>
              <w:t>SpeechLog (Expansion 8 IPs)</w:t>
            </w:r>
          </w:p>
        </w:tc>
        <w:tc>
          <w:tcPr>
            <w:tcW w:type="dxa" w:w="1234"/>
          </w:tcPr>
          <w:p>
            <w:r>
              <w:t>Abdulrahman Hasan</w:t>
            </w:r>
          </w:p>
        </w:tc>
        <w:tc>
          <w:tcPr>
            <w:tcW w:type="dxa" w:w="1234"/>
          </w:tcPr>
          <w:p>
            <w:r>
              <w:t>VTEL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2023-01-23 3:20 PM (11 months ago)</w:t>
            </w:r>
          </w:p>
        </w:tc>
        <w:tc>
          <w:tcPr>
            <w:tcW w:type="dxa" w:w="1234"/>
          </w:tcPr>
          <w:p>
            <w:r>
              <w:t>2023-01-15 00:00:00</w:t>
            </w:r>
          </w:p>
        </w:tc>
        <w:tc>
          <w:tcPr>
            <w:tcW w:type="dxa" w:w="5760"/>
          </w:tcPr>
          <w:p>
            <w:r>
              <w:t>2023-01-22</w:t>
            </w:r>
          </w:p>
        </w:tc>
      </w:tr>
    </w:tbl>
    <w:sectPr w:rsidR="00FC693F" w:rsidRPr="0006063C" w:rsidSect="00034616">
      <w:head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Globitel Projects-2023 Report</w:t>
    </w:r>
  </w:p>
  <w:p>
    <w:pPr>
      <w:jc w:val="left"/>
    </w:pPr>
    <w:r>
      <w:t>January 16, 2024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
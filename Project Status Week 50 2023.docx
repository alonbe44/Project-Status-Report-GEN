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FDA0" w14:textId="77777777" w:rsidR="00A37B57" w:rsidRDefault="00000000">
      <w:r>
        <w:t>Total Running Projects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510"/>
        <w:gridCol w:w="2086"/>
        <w:gridCol w:w="1431"/>
        <w:gridCol w:w="4085"/>
        <w:gridCol w:w="1908"/>
      </w:tblGrid>
      <w:tr w:rsidR="00A37B57" w14:paraId="6299CEDD" w14:textId="77777777" w:rsidTr="00574A3D">
        <w:tc>
          <w:tcPr>
            <w:tcW w:w="1436" w:type="dxa"/>
            <w:vAlign w:val="center"/>
          </w:tcPr>
          <w:p w14:paraId="1674AEA8" w14:textId="77777777" w:rsidR="00A37B57" w:rsidRDefault="00000000"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1510" w:type="dxa"/>
            <w:vAlign w:val="center"/>
          </w:tcPr>
          <w:p w14:paraId="155D1A1B" w14:textId="77777777" w:rsidR="00A37B57" w:rsidRDefault="00000000"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w="2086" w:type="dxa"/>
            <w:vAlign w:val="center"/>
          </w:tcPr>
          <w:p w14:paraId="2FBF44B1" w14:textId="77777777" w:rsidR="00A37B57" w:rsidRDefault="00000000"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w="1431" w:type="dxa"/>
            <w:vAlign w:val="center"/>
          </w:tcPr>
          <w:p w14:paraId="57BB0DB2" w14:textId="77777777" w:rsidR="00A37B57" w:rsidRDefault="00000000"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w="4085" w:type="dxa"/>
            <w:vAlign w:val="center"/>
          </w:tcPr>
          <w:p w14:paraId="3E0945DF" w14:textId="77777777" w:rsidR="00A37B57" w:rsidRDefault="00000000"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w="1908" w:type="dxa"/>
            <w:vAlign w:val="center"/>
          </w:tcPr>
          <w:p w14:paraId="04CA5E8C" w14:textId="77777777" w:rsidR="00A37B57" w:rsidRDefault="00000000"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 w:rsidR="00A37B57" w14:paraId="75E92346" w14:textId="77777777" w:rsidTr="00574A3D">
        <w:tc>
          <w:tcPr>
            <w:tcW w:w="1436" w:type="dxa"/>
          </w:tcPr>
          <w:p w14:paraId="41A1E25B" w14:textId="77777777" w:rsidR="00A37B57" w:rsidRDefault="00000000">
            <w:r>
              <w:t>Accudial call accounting - extension lic...</w:t>
            </w:r>
          </w:p>
        </w:tc>
        <w:tc>
          <w:tcPr>
            <w:tcW w:w="1510" w:type="dxa"/>
          </w:tcPr>
          <w:p w14:paraId="7A759060" w14:textId="77777777" w:rsidR="00A37B57" w:rsidRDefault="00000000">
            <w:r>
              <w:t>Bilal Al-Noori</w:t>
            </w:r>
          </w:p>
        </w:tc>
        <w:tc>
          <w:tcPr>
            <w:tcW w:w="2086" w:type="dxa"/>
          </w:tcPr>
          <w:p w14:paraId="0B30B27B" w14:textId="77777777" w:rsidR="00A37B57" w:rsidRDefault="00000000">
            <w:r>
              <w:t>Ministry of Tourism and Antiquities</w:t>
            </w:r>
          </w:p>
        </w:tc>
        <w:tc>
          <w:tcPr>
            <w:tcW w:w="1431" w:type="dxa"/>
            <w:vAlign w:val="center"/>
          </w:tcPr>
          <w:p w14:paraId="663BD90C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21027C53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2023-12-05 06:29 AM (12 days ago)</w:t>
            </w:r>
          </w:p>
        </w:tc>
        <w:tc>
          <w:tcPr>
            <w:tcW w:w="1908" w:type="dxa"/>
          </w:tcPr>
          <w:p w14:paraId="77684342" w14:textId="77777777" w:rsidR="00A37B57" w:rsidRDefault="00000000">
            <w:r>
              <w:t>49</w:t>
            </w:r>
          </w:p>
        </w:tc>
      </w:tr>
      <w:tr w:rsidR="00A37B57" w14:paraId="3433029E" w14:textId="77777777" w:rsidTr="00574A3D">
        <w:tc>
          <w:tcPr>
            <w:tcW w:w="1436" w:type="dxa"/>
          </w:tcPr>
          <w:p w14:paraId="0BFB2EA4" w14:textId="77777777" w:rsidR="00A37B57" w:rsidRDefault="00000000">
            <w:r>
              <w:t>SpeechLog Al Rajhi Bank</w:t>
            </w:r>
          </w:p>
        </w:tc>
        <w:tc>
          <w:tcPr>
            <w:tcW w:w="1510" w:type="dxa"/>
          </w:tcPr>
          <w:p w14:paraId="3E3906F2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2CCC42B0" w14:textId="77777777" w:rsidR="00A37B57" w:rsidRDefault="00000000">
            <w:r>
              <w:t>Al Rajhi Bank</w:t>
            </w:r>
          </w:p>
        </w:tc>
        <w:tc>
          <w:tcPr>
            <w:tcW w:w="1431" w:type="dxa"/>
            <w:vAlign w:val="center"/>
          </w:tcPr>
          <w:p w14:paraId="33272C6F" w14:textId="77777777" w:rsidR="00A37B57" w:rsidRDefault="00000000"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w="4085" w:type="dxa"/>
          </w:tcPr>
          <w:p w14:paraId="00E077A5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2023-12-05 06:22 AM (12 days ago)</w:t>
            </w:r>
          </w:p>
        </w:tc>
        <w:tc>
          <w:tcPr>
            <w:tcW w:w="1908" w:type="dxa"/>
          </w:tcPr>
          <w:p w14:paraId="3E5A95D6" w14:textId="77777777" w:rsidR="00A37B57" w:rsidRDefault="00000000">
            <w:r>
              <w:t>84</w:t>
            </w:r>
          </w:p>
        </w:tc>
      </w:tr>
      <w:tr w:rsidR="00A37B57" w14:paraId="1AC4317E" w14:textId="77777777" w:rsidTr="00574A3D">
        <w:tc>
          <w:tcPr>
            <w:tcW w:w="1436" w:type="dxa"/>
          </w:tcPr>
          <w:p w14:paraId="23F83E78" w14:textId="77777777" w:rsidR="00A37B57" w:rsidRDefault="00000000">
            <w:r>
              <w:t>Display line status /E911</w:t>
            </w:r>
          </w:p>
        </w:tc>
        <w:tc>
          <w:tcPr>
            <w:tcW w:w="1510" w:type="dxa"/>
          </w:tcPr>
          <w:p w14:paraId="0581379F" w14:textId="77777777" w:rsidR="00A37B57" w:rsidRDefault="00000000">
            <w:r>
              <w:t>Hamzeh Shwemeh</w:t>
            </w:r>
          </w:p>
        </w:tc>
        <w:tc>
          <w:tcPr>
            <w:tcW w:w="2086" w:type="dxa"/>
          </w:tcPr>
          <w:p w14:paraId="493F80D0" w14:textId="77777777" w:rsidR="00A37B57" w:rsidRDefault="00000000">
            <w:r>
              <w:t>PSD</w:t>
            </w:r>
          </w:p>
        </w:tc>
        <w:tc>
          <w:tcPr>
            <w:tcW w:w="1431" w:type="dxa"/>
            <w:vAlign w:val="center"/>
          </w:tcPr>
          <w:p w14:paraId="243D924B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6921FBD8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2023-12-04 12:07 PM (12 days ago)</w:t>
            </w:r>
          </w:p>
        </w:tc>
        <w:tc>
          <w:tcPr>
            <w:tcW w:w="1908" w:type="dxa"/>
          </w:tcPr>
          <w:p w14:paraId="57C77AF0" w14:textId="77777777" w:rsidR="00A37B57" w:rsidRDefault="00000000">
            <w:r>
              <w:t>81</w:t>
            </w:r>
          </w:p>
        </w:tc>
      </w:tr>
      <w:tr w:rsidR="00A37B57" w14:paraId="596C22BF" w14:textId="77777777" w:rsidTr="00574A3D">
        <w:tc>
          <w:tcPr>
            <w:tcW w:w="1436" w:type="dxa"/>
          </w:tcPr>
          <w:p w14:paraId="73AB5C41" w14:textId="77777777" w:rsidR="00A37B57" w:rsidRDefault="00000000">
            <w:r>
              <w:t>E911 (Caller Barring Status)</w:t>
            </w:r>
          </w:p>
        </w:tc>
        <w:tc>
          <w:tcPr>
            <w:tcW w:w="1510" w:type="dxa"/>
          </w:tcPr>
          <w:p w14:paraId="0FFF0D45" w14:textId="77777777" w:rsidR="00A37B57" w:rsidRDefault="00000000">
            <w:r>
              <w:t>Hamzeh Shwemeh</w:t>
            </w:r>
          </w:p>
        </w:tc>
        <w:tc>
          <w:tcPr>
            <w:tcW w:w="2086" w:type="dxa"/>
          </w:tcPr>
          <w:p w14:paraId="46ACDA05" w14:textId="77777777" w:rsidR="00A37B57" w:rsidRDefault="00000000">
            <w:r>
              <w:t>Orange</w:t>
            </w:r>
          </w:p>
        </w:tc>
        <w:tc>
          <w:tcPr>
            <w:tcW w:w="1431" w:type="dxa"/>
            <w:vAlign w:val="center"/>
          </w:tcPr>
          <w:p w14:paraId="7034D65E" w14:textId="77777777" w:rsidR="00A37B57" w:rsidRDefault="00000000"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w="4085" w:type="dxa"/>
          </w:tcPr>
          <w:p w14:paraId="3610CB36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2023-12-04 09:15 AM (13 days ago)</w:t>
            </w:r>
          </w:p>
        </w:tc>
        <w:tc>
          <w:tcPr>
            <w:tcW w:w="1908" w:type="dxa"/>
          </w:tcPr>
          <w:p w14:paraId="3D50A238" w14:textId="77777777" w:rsidR="00A37B57" w:rsidRDefault="00000000">
            <w:r>
              <w:t>59</w:t>
            </w:r>
          </w:p>
        </w:tc>
      </w:tr>
      <w:tr w:rsidR="00A37B57" w14:paraId="0166E86C" w14:textId="77777777" w:rsidTr="00574A3D">
        <w:tc>
          <w:tcPr>
            <w:tcW w:w="1436" w:type="dxa"/>
          </w:tcPr>
          <w:p w14:paraId="247DE283" w14:textId="77777777" w:rsidR="00A37B57" w:rsidRDefault="00000000">
            <w:r>
              <w:t>E911 integration with XLM</w:t>
            </w:r>
          </w:p>
        </w:tc>
        <w:tc>
          <w:tcPr>
            <w:tcW w:w="1510" w:type="dxa"/>
          </w:tcPr>
          <w:p w14:paraId="0C678F5D" w14:textId="77777777" w:rsidR="00A37B57" w:rsidRDefault="00000000">
            <w:r>
              <w:t>Hamzeh Shwemeh</w:t>
            </w:r>
          </w:p>
        </w:tc>
        <w:tc>
          <w:tcPr>
            <w:tcW w:w="2086" w:type="dxa"/>
          </w:tcPr>
          <w:p w14:paraId="7BF3991B" w14:textId="77777777" w:rsidR="00A37B57" w:rsidRDefault="00000000">
            <w:r>
              <w:t>PSD</w:t>
            </w:r>
          </w:p>
        </w:tc>
        <w:tc>
          <w:tcPr>
            <w:tcW w:w="1431" w:type="dxa"/>
            <w:vAlign w:val="center"/>
          </w:tcPr>
          <w:p w14:paraId="4B459519" w14:textId="77777777" w:rsidR="00A37B57" w:rsidRDefault="00000000"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w="4085" w:type="dxa"/>
          </w:tcPr>
          <w:p w14:paraId="4775B653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2023-11-27 09:37 AM (20 days ago)</w:t>
            </w:r>
          </w:p>
        </w:tc>
        <w:tc>
          <w:tcPr>
            <w:tcW w:w="1908" w:type="dxa"/>
          </w:tcPr>
          <w:p w14:paraId="09E06A9E" w14:textId="77777777" w:rsidR="00A37B57" w:rsidRDefault="00000000">
            <w:r>
              <w:t>101</w:t>
            </w:r>
          </w:p>
        </w:tc>
      </w:tr>
      <w:tr w:rsidR="00A37B57" w14:paraId="300C9D8C" w14:textId="77777777" w:rsidTr="00574A3D">
        <w:tc>
          <w:tcPr>
            <w:tcW w:w="1436" w:type="dxa"/>
          </w:tcPr>
          <w:p w14:paraId="63EF337A" w14:textId="77777777" w:rsidR="00A37B57" w:rsidRDefault="00000000">
            <w:r>
              <w:t>Maintenance Visit</w:t>
            </w:r>
          </w:p>
        </w:tc>
        <w:tc>
          <w:tcPr>
            <w:tcW w:w="1510" w:type="dxa"/>
          </w:tcPr>
          <w:p w14:paraId="6A96AAA8" w14:textId="77777777" w:rsidR="00A37B57" w:rsidRDefault="00000000">
            <w:r>
              <w:t>Bilal Al-Noori</w:t>
            </w:r>
          </w:p>
        </w:tc>
        <w:tc>
          <w:tcPr>
            <w:tcW w:w="2086" w:type="dxa"/>
          </w:tcPr>
          <w:p w14:paraId="311DE472" w14:textId="77777777" w:rsidR="00A37B57" w:rsidRDefault="00000000">
            <w:r>
              <w:t>Nabulsi - Burger Makers</w:t>
            </w:r>
          </w:p>
        </w:tc>
        <w:tc>
          <w:tcPr>
            <w:tcW w:w="1431" w:type="dxa"/>
            <w:vAlign w:val="center"/>
          </w:tcPr>
          <w:p w14:paraId="62D1B517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221D1EBB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2023-11-21 06:07 AM (26 days ago)</w:t>
            </w:r>
          </w:p>
        </w:tc>
        <w:tc>
          <w:tcPr>
            <w:tcW w:w="1908" w:type="dxa"/>
          </w:tcPr>
          <w:p w14:paraId="5230AA93" w14:textId="77777777" w:rsidR="00A37B57" w:rsidRDefault="00000000">
            <w:r>
              <w:t>21</w:t>
            </w:r>
          </w:p>
        </w:tc>
      </w:tr>
      <w:tr w:rsidR="00A37B57" w14:paraId="7C5334B4" w14:textId="77777777" w:rsidTr="00574A3D">
        <w:tc>
          <w:tcPr>
            <w:tcW w:w="1436" w:type="dxa"/>
          </w:tcPr>
          <w:p w14:paraId="6F04DD06" w14:textId="77777777" w:rsidR="00A37B57" w:rsidRDefault="00000000">
            <w:r>
              <w:t>Orange – PPMD CR</w:t>
            </w:r>
          </w:p>
        </w:tc>
        <w:tc>
          <w:tcPr>
            <w:tcW w:w="1510" w:type="dxa"/>
          </w:tcPr>
          <w:p w14:paraId="28A00EDD" w14:textId="77777777" w:rsidR="00A37B57" w:rsidRDefault="00000000">
            <w:r>
              <w:t>Yousif Rayyan</w:t>
            </w:r>
          </w:p>
        </w:tc>
        <w:tc>
          <w:tcPr>
            <w:tcW w:w="2086" w:type="dxa"/>
          </w:tcPr>
          <w:p w14:paraId="1F670C7A" w14:textId="77777777" w:rsidR="00A37B57" w:rsidRDefault="00000000">
            <w:r>
              <w:t>Orange Jo</w:t>
            </w:r>
          </w:p>
        </w:tc>
        <w:tc>
          <w:tcPr>
            <w:tcW w:w="1431" w:type="dxa"/>
            <w:vAlign w:val="center"/>
          </w:tcPr>
          <w:p w14:paraId="4F567624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42FF2A68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2023-11-06 09:10 AM (1 month ago)</w:t>
            </w:r>
          </w:p>
        </w:tc>
        <w:tc>
          <w:tcPr>
            <w:tcW w:w="1908" w:type="dxa"/>
          </w:tcPr>
          <w:p w14:paraId="520A9DC3" w14:textId="77777777" w:rsidR="00A37B57" w:rsidRDefault="00000000">
            <w:r>
              <w:t>55</w:t>
            </w:r>
          </w:p>
        </w:tc>
      </w:tr>
      <w:tr w:rsidR="00A37B57" w14:paraId="44062AE3" w14:textId="77777777" w:rsidTr="00574A3D">
        <w:tc>
          <w:tcPr>
            <w:tcW w:w="1436" w:type="dxa"/>
          </w:tcPr>
          <w:p w14:paraId="1F19C8B1" w14:textId="77777777" w:rsidR="00A37B57" w:rsidRDefault="00000000">
            <w:r>
              <w:t>Speech Log expansion</w:t>
            </w:r>
          </w:p>
        </w:tc>
        <w:tc>
          <w:tcPr>
            <w:tcW w:w="1510" w:type="dxa"/>
          </w:tcPr>
          <w:p w14:paraId="3B34E5F9" w14:textId="77777777" w:rsidR="00A37B57" w:rsidRDefault="00000000">
            <w:r>
              <w:t>Osama Gharbieh</w:t>
            </w:r>
          </w:p>
        </w:tc>
        <w:tc>
          <w:tcPr>
            <w:tcW w:w="2086" w:type="dxa"/>
          </w:tcPr>
          <w:p w14:paraId="776759B8" w14:textId="77777777" w:rsidR="00A37B57" w:rsidRDefault="00000000">
            <w:r>
              <w:t>Housing Bank</w:t>
            </w:r>
          </w:p>
        </w:tc>
        <w:tc>
          <w:tcPr>
            <w:tcW w:w="1431" w:type="dxa"/>
            <w:vAlign w:val="center"/>
          </w:tcPr>
          <w:p w14:paraId="52E9E6FF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724FA7EA" w14:textId="77777777" w:rsidR="00A37B57" w:rsidRDefault="00000000">
            <w:r>
              <w:t>Abdelrahman Rasem</w:t>
            </w:r>
            <w:r>
              <w:br/>
              <w:t>2023-11-01 12:08 PM (1 month ago)</w:t>
            </w:r>
          </w:p>
        </w:tc>
        <w:tc>
          <w:tcPr>
            <w:tcW w:w="1908" w:type="dxa"/>
          </w:tcPr>
          <w:p w14:paraId="74E9AFB2" w14:textId="77777777" w:rsidR="00A37B57" w:rsidRDefault="00000000">
            <w:r>
              <w:t>42</w:t>
            </w:r>
          </w:p>
        </w:tc>
      </w:tr>
      <w:tr w:rsidR="00A37B57" w14:paraId="3B188A4E" w14:textId="77777777" w:rsidTr="00574A3D">
        <w:tc>
          <w:tcPr>
            <w:tcW w:w="1436" w:type="dxa"/>
          </w:tcPr>
          <w:p w14:paraId="3BA81D9B" w14:textId="77777777" w:rsidR="00A37B57" w:rsidRDefault="00000000">
            <w:r>
              <w:t>Provisioning Mediator (PM)</w:t>
            </w:r>
          </w:p>
        </w:tc>
        <w:tc>
          <w:tcPr>
            <w:tcW w:w="1510" w:type="dxa"/>
          </w:tcPr>
          <w:p w14:paraId="3B84A6AA" w14:textId="77777777" w:rsidR="00A37B57" w:rsidRDefault="00000000">
            <w:r>
              <w:t>aladdin Shishani</w:t>
            </w:r>
          </w:p>
        </w:tc>
        <w:tc>
          <w:tcPr>
            <w:tcW w:w="2086" w:type="dxa"/>
          </w:tcPr>
          <w:p w14:paraId="6AFA9C0D" w14:textId="77777777" w:rsidR="00A37B57" w:rsidRDefault="00000000">
            <w:r>
              <w:t>Orange Jo</w:t>
            </w:r>
          </w:p>
        </w:tc>
        <w:tc>
          <w:tcPr>
            <w:tcW w:w="1431" w:type="dxa"/>
            <w:vAlign w:val="center"/>
          </w:tcPr>
          <w:p w14:paraId="2B4185D3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0BB7C719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2023-10-22 06:32 AM (1 month ago)</w:t>
            </w:r>
          </w:p>
        </w:tc>
        <w:tc>
          <w:tcPr>
            <w:tcW w:w="1908" w:type="dxa"/>
          </w:tcPr>
          <w:p w14:paraId="245DBC96" w14:textId="77777777" w:rsidR="00A37B57" w:rsidRDefault="00000000">
            <w:r>
              <w:t>49</w:t>
            </w:r>
          </w:p>
        </w:tc>
      </w:tr>
      <w:tr w:rsidR="00A37B57" w14:paraId="5FEEF7FC" w14:textId="77777777" w:rsidTr="00574A3D">
        <w:tc>
          <w:tcPr>
            <w:tcW w:w="1436" w:type="dxa"/>
          </w:tcPr>
          <w:p w14:paraId="377E9493" w14:textId="77777777" w:rsidR="00A37B57" w:rsidRDefault="00000000">
            <w:r>
              <w:t xml:space="preserve">IVR professional </w:t>
            </w:r>
            <w:r>
              <w:lastRenderedPageBreak/>
              <w:t>recording</w:t>
            </w:r>
          </w:p>
        </w:tc>
        <w:tc>
          <w:tcPr>
            <w:tcW w:w="1510" w:type="dxa"/>
          </w:tcPr>
          <w:p w14:paraId="0E1694C3" w14:textId="77777777" w:rsidR="00A37B57" w:rsidRDefault="00000000">
            <w:r>
              <w:lastRenderedPageBreak/>
              <w:t>Osama Gharbieh</w:t>
            </w:r>
          </w:p>
        </w:tc>
        <w:tc>
          <w:tcPr>
            <w:tcW w:w="2086" w:type="dxa"/>
          </w:tcPr>
          <w:p w14:paraId="1355A9A6" w14:textId="77777777" w:rsidR="00A37B57" w:rsidRDefault="00000000">
            <w:r>
              <w:t>ISTD</w:t>
            </w:r>
          </w:p>
        </w:tc>
        <w:tc>
          <w:tcPr>
            <w:tcW w:w="1431" w:type="dxa"/>
            <w:vAlign w:val="center"/>
          </w:tcPr>
          <w:p w14:paraId="585A109B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123BF935" w14:textId="77777777" w:rsidR="00A37B57" w:rsidRDefault="00000000">
            <w:r>
              <w:t>Abdelrahman Rasem</w:t>
            </w:r>
            <w:r>
              <w:br/>
              <w:t>2023-10-23 08:10 AM (1 month ago)</w:t>
            </w:r>
          </w:p>
        </w:tc>
        <w:tc>
          <w:tcPr>
            <w:tcW w:w="1908" w:type="dxa"/>
          </w:tcPr>
          <w:p w14:paraId="21D41323" w14:textId="77777777" w:rsidR="00A37B57" w:rsidRDefault="00000000">
            <w:r>
              <w:t>35</w:t>
            </w:r>
          </w:p>
        </w:tc>
      </w:tr>
      <w:tr w:rsidR="00A37B57" w14:paraId="6138BCD2" w14:textId="77777777" w:rsidTr="00574A3D">
        <w:tc>
          <w:tcPr>
            <w:tcW w:w="1436" w:type="dxa"/>
          </w:tcPr>
          <w:p w14:paraId="6DAC6951" w14:textId="77777777" w:rsidR="00A37B57" w:rsidRDefault="00000000">
            <w:r>
              <w:t>SpeechLog</w:t>
            </w:r>
          </w:p>
        </w:tc>
        <w:tc>
          <w:tcPr>
            <w:tcW w:w="1510" w:type="dxa"/>
          </w:tcPr>
          <w:p w14:paraId="0A51426A" w14:textId="77777777" w:rsidR="00A37B57" w:rsidRDefault="00000000">
            <w:r>
              <w:t>CCE</w:t>
            </w:r>
          </w:p>
        </w:tc>
        <w:tc>
          <w:tcPr>
            <w:tcW w:w="2086" w:type="dxa"/>
          </w:tcPr>
          <w:p w14:paraId="6A6D84E4" w14:textId="77777777" w:rsidR="00A37B57" w:rsidRDefault="00000000">
            <w:r>
              <w:t>Unitel (Palace of Justice)</w:t>
            </w:r>
          </w:p>
        </w:tc>
        <w:tc>
          <w:tcPr>
            <w:tcW w:w="1431" w:type="dxa"/>
            <w:vAlign w:val="center"/>
          </w:tcPr>
          <w:p w14:paraId="06901B5D" w14:textId="77777777" w:rsidR="00A37B57" w:rsidRDefault="00000000"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w="4085" w:type="dxa"/>
          </w:tcPr>
          <w:p w14:paraId="61766DEA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2023-10-10 06:19 AM (2 months ago)</w:t>
            </w:r>
          </w:p>
        </w:tc>
        <w:tc>
          <w:tcPr>
            <w:tcW w:w="1908" w:type="dxa"/>
          </w:tcPr>
          <w:p w14:paraId="17638D84" w14:textId="77777777" w:rsidR="00A37B57" w:rsidRDefault="00000000">
            <w:r>
              <w:t>59</w:t>
            </w:r>
          </w:p>
        </w:tc>
      </w:tr>
      <w:tr w:rsidR="00A37B57" w14:paraId="7F2093D0" w14:textId="77777777" w:rsidTr="00574A3D">
        <w:tc>
          <w:tcPr>
            <w:tcW w:w="1436" w:type="dxa"/>
          </w:tcPr>
          <w:p w14:paraId="58B0A326" w14:textId="77777777" w:rsidR="00A37B57" w:rsidRDefault="00000000">
            <w:r>
              <w:t>Speech log Recording</w:t>
            </w:r>
          </w:p>
        </w:tc>
        <w:tc>
          <w:tcPr>
            <w:tcW w:w="1510" w:type="dxa"/>
          </w:tcPr>
          <w:p w14:paraId="0B6FC100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594BC875" w14:textId="77777777" w:rsidR="00A37B57" w:rsidRDefault="00000000">
            <w:r>
              <w:t>Arab Bank</w:t>
            </w:r>
          </w:p>
        </w:tc>
        <w:tc>
          <w:tcPr>
            <w:tcW w:w="1431" w:type="dxa"/>
            <w:vAlign w:val="center"/>
          </w:tcPr>
          <w:p w14:paraId="4B5617D4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40DD0C5D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2023-10-03 10:57 AM (2 months ago)</w:t>
            </w:r>
          </w:p>
        </w:tc>
        <w:tc>
          <w:tcPr>
            <w:tcW w:w="1908" w:type="dxa"/>
          </w:tcPr>
          <w:p w14:paraId="7B301849" w14:textId="77777777" w:rsidR="00A37B57" w:rsidRDefault="00000000">
            <w:r>
              <w:t>56</w:t>
            </w:r>
          </w:p>
        </w:tc>
      </w:tr>
      <w:tr w:rsidR="00A37B57" w14:paraId="41C652D5" w14:textId="77777777" w:rsidTr="00574A3D">
        <w:tc>
          <w:tcPr>
            <w:tcW w:w="1436" w:type="dxa"/>
          </w:tcPr>
          <w:p w14:paraId="1FD396F7" w14:textId="77777777" w:rsidR="00A37B57" w:rsidRDefault="00000000">
            <w:r>
              <w:t>Speech Log expansion- Soltek</w:t>
            </w:r>
          </w:p>
        </w:tc>
        <w:tc>
          <w:tcPr>
            <w:tcW w:w="1510" w:type="dxa"/>
          </w:tcPr>
          <w:p w14:paraId="135333B6" w14:textId="77777777" w:rsidR="00A37B57" w:rsidRDefault="00000000">
            <w:r>
              <w:t>Osama Gharbieh</w:t>
            </w:r>
          </w:p>
        </w:tc>
        <w:tc>
          <w:tcPr>
            <w:tcW w:w="2086" w:type="dxa"/>
          </w:tcPr>
          <w:p w14:paraId="79F38682" w14:textId="77777777" w:rsidR="00A37B57" w:rsidRDefault="00000000">
            <w:r>
              <w:t>Safwa Bank</w:t>
            </w:r>
          </w:p>
        </w:tc>
        <w:tc>
          <w:tcPr>
            <w:tcW w:w="1431" w:type="dxa"/>
            <w:vAlign w:val="center"/>
          </w:tcPr>
          <w:p w14:paraId="0E7C2EAD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4D1769A8" w14:textId="77777777" w:rsidR="00A37B57" w:rsidRDefault="00000000">
            <w:r>
              <w:t>Mohammad Farah</w:t>
            </w:r>
            <w:r>
              <w:br/>
              <w:t>2023-09-12 05:57 AM (3 months ago)</w:t>
            </w:r>
          </w:p>
        </w:tc>
        <w:tc>
          <w:tcPr>
            <w:tcW w:w="1908" w:type="dxa"/>
          </w:tcPr>
          <w:p w14:paraId="163D1E76" w14:textId="77777777" w:rsidR="00A37B57" w:rsidRDefault="00000000">
            <w:r>
              <w:t>54</w:t>
            </w:r>
          </w:p>
        </w:tc>
      </w:tr>
      <w:tr w:rsidR="00A37B57" w14:paraId="46BAAD3A" w14:textId="77777777" w:rsidTr="00574A3D">
        <w:tc>
          <w:tcPr>
            <w:tcW w:w="1436" w:type="dxa"/>
          </w:tcPr>
          <w:p w14:paraId="70649788" w14:textId="77777777" w:rsidR="00A37B57" w:rsidRDefault="00000000">
            <w:r>
              <w:t>Speech Log Recorder (HA)</w:t>
            </w:r>
          </w:p>
        </w:tc>
        <w:tc>
          <w:tcPr>
            <w:tcW w:w="1510" w:type="dxa"/>
          </w:tcPr>
          <w:p w14:paraId="5E163AA9" w14:textId="77777777" w:rsidR="00A37B57" w:rsidRDefault="00000000">
            <w:r>
              <w:t>Bilal Al-Noori</w:t>
            </w:r>
          </w:p>
        </w:tc>
        <w:tc>
          <w:tcPr>
            <w:tcW w:w="2086" w:type="dxa"/>
          </w:tcPr>
          <w:p w14:paraId="15D541C9" w14:textId="77777777" w:rsidR="00A37B57" w:rsidRDefault="00000000">
            <w:r>
              <w:t>Housing Bank</w:t>
            </w:r>
          </w:p>
        </w:tc>
        <w:tc>
          <w:tcPr>
            <w:tcW w:w="1431" w:type="dxa"/>
            <w:vAlign w:val="center"/>
          </w:tcPr>
          <w:p w14:paraId="31496E13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69108F43" w14:textId="77777777" w:rsidR="00A37B57" w:rsidRDefault="00000000">
            <w:r>
              <w:t>Abdelrahman Rasem</w:t>
            </w:r>
            <w:r>
              <w:br/>
              <w:t>2023-08-29 06:16 AM (3 months ago)</w:t>
            </w:r>
          </w:p>
        </w:tc>
        <w:tc>
          <w:tcPr>
            <w:tcW w:w="1908" w:type="dxa"/>
          </w:tcPr>
          <w:p w14:paraId="3B54FEAB" w14:textId="77777777" w:rsidR="00A37B57" w:rsidRDefault="00000000">
            <w:r>
              <w:t>42</w:t>
            </w:r>
          </w:p>
        </w:tc>
      </w:tr>
      <w:tr w:rsidR="00A37B57" w14:paraId="50B4260F" w14:textId="77777777" w:rsidTr="00574A3D">
        <w:tc>
          <w:tcPr>
            <w:tcW w:w="1436" w:type="dxa"/>
          </w:tcPr>
          <w:p w14:paraId="02947260" w14:textId="77777777" w:rsidR="00A37B57" w:rsidRDefault="00000000">
            <w:r>
              <w:t>Speech Log Expansion</w:t>
            </w:r>
          </w:p>
        </w:tc>
        <w:tc>
          <w:tcPr>
            <w:tcW w:w="1510" w:type="dxa"/>
          </w:tcPr>
          <w:p w14:paraId="13F47A5C" w14:textId="77777777" w:rsidR="00A37B57" w:rsidRDefault="00000000">
            <w:r>
              <w:t>Bilal Al-Noori</w:t>
            </w:r>
          </w:p>
        </w:tc>
        <w:tc>
          <w:tcPr>
            <w:tcW w:w="2086" w:type="dxa"/>
          </w:tcPr>
          <w:p w14:paraId="2506D8B8" w14:textId="77777777" w:rsidR="00A37B57" w:rsidRDefault="00000000">
            <w:r>
              <w:t>Housing Bank</w:t>
            </w:r>
          </w:p>
        </w:tc>
        <w:tc>
          <w:tcPr>
            <w:tcW w:w="1431" w:type="dxa"/>
            <w:vAlign w:val="center"/>
          </w:tcPr>
          <w:p w14:paraId="12B4C54A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3C01756F" w14:textId="77777777" w:rsidR="00A37B57" w:rsidRDefault="00000000">
            <w:r>
              <w:t>Abdelrahman Rasem</w:t>
            </w:r>
            <w:r>
              <w:br/>
              <w:t>2023-08-29 06:15 AM (3 months ago)</w:t>
            </w:r>
          </w:p>
        </w:tc>
        <w:tc>
          <w:tcPr>
            <w:tcW w:w="1908" w:type="dxa"/>
          </w:tcPr>
          <w:p w14:paraId="1F02FD17" w14:textId="77777777" w:rsidR="00A37B57" w:rsidRDefault="00000000">
            <w:r>
              <w:t>42</w:t>
            </w:r>
          </w:p>
        </w:tc>
      </w:tr>
      <w:tr w:rsidR="00A37B57" w14:paraId="75C4860A" w14:textId="77777777" w:rsidTr="00574A3D">
        <w:tc>
          <w:tcPr>
            <w:tcW w:w="1436" w:type="dxa"/>
          </w:tcPr>
          <w:p w14:paraId="2A24EAF6" w14:textId="77777777" w:rsidR="00A37B57" w:rsidRDefault="00000000">
            <w:r>
              <w:t>SpeechLog (34 IP)</w:t>
            </w:r>
          </w:p>
        </w:tc>
        <w:tc>
          <w:tcPr>
            <w:tcW w:w="1510" w:type="dxa"/>
          </w:tcPr>
          <w:p w14:paraId="6556AD37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49400C9E" w14:textId="77777777" w:rsidR="00A37B57" w:rsidRDefault="00000000">
            <w:r>
              <w:t>ABC BANK BH</w:t>
            </w:r>
          </w:p>
        </w:tc>
        <w:tc>
          <w:tcPr>
            <w:tcW w:w="1431" w:type="dxa"/>
            <w:vAlign w:val="center"/>
          </w:tcPr>
          <w:p w14:paraId="3930E9FB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248D2132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2023-08-17 11:34 AM (4 months ago)</w:t>
            </w:r>
          </w:p>
        </w:tc>
        <w:tc>
          <w:tcPr>
            <w:tcW w:w="1908" w:type="dxa"/>
          </w:tcPr>
          <w:p w14:paraId="553F3AED" w14:textId="77777777" w:rsidR="00A37B57" w:rsidRDefault="00000000">
            <w:r>
              <w:t>40</w:t>
            </w:r>
          </w:p>
        </w:tc>
      </w:tr>
      <w:tr w:rsidR="00A37B57" w14:paraId="510EF351" w14:textId="77777777" w:rsidTr="00574A3D">
        <w:tc>
          <w:tcPr>
            <w:tcW w:w="1436" w:type="dxa"/>
          </w:tcPr>
          <w:p w14:paraId="0F5715B6" w14:textId="77777777" w:rsidR="00A37B57" w:rsidRDefault="00000000">
            <w:r>
              <w:t>SpeechLog</w:t>
            </w:r>
          </w:p>
        </w:tc>
        <w:tc>
          <w:tcPr>
            <w:tcW w:w="1510" w:type="dxa"/>
          </w:tcPr>
          <w:p w14:paraId="1AE8A622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6A3A36F9" w14:textId="77777777" w:rsidR="00A37B57" w:rsidRDefault="00000000">
            <w:r>
              <w:t>Al Rajhi Bank</w:t>
            </w:r>
          </w:p>
        </w:tc>
        <w:tc>
          <w:tcPr>
            <w:tcW w:w="1431" w:type="dxa"/>
            <w:vAlign w:val="center"/>
          </w:tcPr>
          <w:p w14:paraId="565BD961" w14:textId="77777777" w:rsidR="00A37B57" w:rsidRDefault="00000000"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w="4085" w:type="dxa"/>
          </w:tcPr>
          <w:p w14:paraId="1CAF3FCC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2023-08-15 06:34 AM (4 months ago)</w:t>
            </w:r>
          </w:p>
        </w:tc>
        <w:tc>
          <w:tcPr>
            <w:tcW w:w="1908" w:type="dxa"/>
          </w:tcPr>
          <w:p w14:paraId="0A2F3B9F" w14:textId="77777777" w:rsidR="00A37B57" w:rsidRDefault="00000000">
            <w:r>
              <w:t>395</w:t>
            </w:r>
          </w:p>
        </w:tc>
      </w:tr>
      <w:tr w:rsidR="00A37B57" w14:paraId="1246BB48" w14:textId="77777777" w:rsidTr="00574A3D">
        <w:trPr>
          <w:trHeight w:val="1142"/>
        </w:trPr>
        <w:tc>
          <w:tcPr>
            <w:tcW w:w="1436" w:type="dxa"/>
          </w:tcPr>
          <w:p w14:paraId="459938E0" w14:textId="77777777" w:rsidR="00A37B57" w:rsidRDefault="00000000">
            <w:r>
              <w:t>Social Security Investment Fund – Speech...</w:t>
            </w:r>
          </w:p>
        </w:tc>
        <w:tc>
          <w:tcPr>
            <w:tcW w:w="1510" w:type="dxa"/>
          </w:tcPr>
          <w:p w14:paraId="2227CA09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6B7E7AE2" w14:textId="77777777" w:rsidR="00A37B57" w:rsidRDefault="00000000">
            <w:r>
              <w:t>Social Security</w:t>
            </w:r>
          </w:p>
        </w:tc>
        <w:tc>
          <w:tcPr>
            <w:tcW w:w="1431" w:type="dxa"/>
            <w:vAlign w:val="center"/>
          </w:tcPr>
          <w:p w14:paraId="6E3D121B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37EC8620" w14:textId="77777777" w:rsidR="00A37B57" w:rsidRDefault="00000000">
            <w:r>
              <w:t>Abdelrahman Rasem</w:t>
            </w:r>
            <w:r>
              <w:br/>
              <w:t>2023-06-26 11:20 AM (5 months ago)</w:t>
            </w:r>
          </w:p>
        </w:tc>
        <w:tc>
          <w:tcPr>
            <w:tcW w:w="1908" w:type="dxa"/>
          </w:tcPr>
          <w:p w14:paraId="07E25E42" w14:textId="77777777" w:rsidR="00A37B57" w:rsidRDefault="00000000">
            <w:r>
              <w:t>56</w:t>
            </w:r>
          </w:p>
        </w:tc>
      </w:tr>
      <w:tr w:rsidR="00A37B57" w14:paraId="7B6DED26" w14:textId="77777777" w:rsidTr="00574A3D">
        <w:tc>
          <w:tcPr>
            <w:tcW w:w="1436" w:type="dxa"/>
          </w:tcPr>
          <w:p w14:paraId="3E8B8090" w14:textId="77777777" w:rsidR="00A37B57" w:rsidRDefault="00000000">
            <w:r>
              <w:t>Host Monitor</w:t>
            </w:r>
          </w:p>
        </w:tc>
        <w:tc>
          <w:tcPr>
            <w:tcW w:w="1510" w:type="dxa"/>
          </w:tcPr>
          <w:p w14:paraId="08CFF220" w14:textId="77777777" w:rsidR="00A37B57" w:rsidRDefault="00000000">
            <w:r>
              <w:t>Ahmad AlHasan</w:t>
            </w:r>
          </w:p>
        </w:tc>
        <w:tc>
          <w:tcPr>
            <w:tcW w:w="2086" w:type="dxa"/>
          </w:tcPr>
          <w:p w14:paraId="2C8878FD" w14:textId="77777777" w:rsidR="00A37B57" w:rsidRDefault="00000000">
            <w:r>
              <w:t>Extensya-SL</w:t>
            </w:r>
          </w:p>
        </w:tc>
        <w:tc>
          <w:tcPr>
            <w:tcW w:w="1431" w:type="dxa"/>
            <w:vAlign w:val="center"/>
          </w:tcPr>
          <w:p w14:paraId="0A9640B4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413CF51C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2023-06-22 09:47 AM (5 months ago)</w:t>
            </w:r>
          </w:p>
        </w:tc>
        <w:tc>
          <w:tcPr>
            <w:tcW w:w="1908" w:type="dxa"/>
          </w:tcPr>
          <w:p w14:paraId="5A940418" w14:textId="77777777" w:rsidR="00A37B57" w:rsidRDefault="00000000">
            <w:r>
              <w:t>56</w:t>
            </w:r>
          </w:p>
        </w:tc>
      </w:tr>
      <w:tr w:rsidR="00A37B57" w14:paraId="5F109912" w14:textId="77777777" w:rsidTr="00574A3D">
        <w:tc>
          <w:tcPr>
            <w:tcW w:w="1436" w:type="dxa"/>
          </w:tcPr>
          <w:p w14:paraId="432FC23E" w14:textId="77777777" w:rsidR="00A37B57" w:rsidRDefault="00000000">
            <w:r>
              <w:t>Speech Log expansion Arab Bank</w:t>
            </w:r>
          </w:p>
        </w:tc>
        <w:tc>
          <w:tcPr>
            <w:tcW w:w="1510" w:type="dxa"/>
          </w:tcPr>
          <w:p w14:paraId="1A3B8CAF" w14:textId="77777777" w:rsidR="00A37B57" w:rsidRDefault="00000000">
            <w:r>
              <w:t>Osama Gharbieh</w:t>
            </w:r>
          </w:p>
        </w:tc>
        <w:tc>
          <w:tcPr>
            <w:tcW w:w="2086" w:type="dxa"/>
          </w:tcPr>
          <w:p w14:paraId="7990C5FA" w14:textId="77777777" w:rsidR="00A37B57" w:rsidRDefault="00000000">
            <w:r>
              <w:t>Arab Bank</w:t>
            </w:r>
          </w:p>
        </w:tc>
        <w:tc>
          <w:tcPr>
            <w:tcW w:w="1431" w:type="dxa"/>
            <w:vAlign w:val="center"/>
          </w:tcPr>
          <w:p w14:paraId="4207EEB2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455D0BA3" w14:textId="77777777" w:rsidR="00A37B57" w:rsidRDefault="00000000">
            <w:r>
              <w:t>Abdelrahman Rasem</w:t>
            </w:r>
            <w:r>
              <w:br/>
              <w:t>2023-06-06 07:09 AM (6 months ago)</w:t>
            </w:r>
          </w:p>
        </w:tc>
        <w:tc>
          <w:tcPr>
            <w:tcW w:w="1908" w:type="dxa"/>
          </w:tcPr>
          <w:p w14:paraId="1D94586A" w14:textId="77777777" w:rsidR="00A37B57" w:rsidRDefault="00000000">
            <w:r>
              <w:t>35</w:t>
            </w:r>
          </w:p>
        </w:tc>
      </w:tr>
      <w:tr w:rsidR="00A37B57" w14:paraId="012C8FB3" w14:textId="77777777" w:rsidTr="00574A3D">
        <w:tc>
          <w:tcPr>
            <w:tcW w:w="1436" w:type="dxa"/>
          </w:tcPr>
          <w:p w14:paraId="1ACD3B15" w14:textId="77777777" w:rsidR="00A37B57" w:rsidRDefault="00000000">
            <w:r>
              <w:t xml:space="preserve">Archiving </w:t>
            </w:r>
            <w:r>
              <w:lastRenderedPageBreak/>
              <w:t>Module including the decryptio...</w:t>
            </w:r>
          </w:p>
        </w:tc>
        <w:tc>
          <w:tcPr>
            <w:tcW w:w="1510" w:type="dxa"/>
          </w:tcPr>
          <w:p w14:paraId="4E604B8D" w14:textId="77777777" w:rsidR="00A37B57" w:rsidRDefault="00000000">
            <w:r>
              <w:lastRenderedPageBreak/>
              <w:t xml:space="preserve">Abdellateef </w:t>
            </w:r>
            <w:r>
              <w:lastRenderedPageBreak/>
              <w:t>Ibrahim</w:t>
            </w:r>
          </w:p>
        </w:tc>
        <w:tc>
          <w:tcPr>
            <w:tcW w:w="2086" w:type="dxa"/>
          </w:tcPr>
          <w:p w14:paraId="5F3F3F88" w14:textId="77777777" w:rsidR="00A37B57" w:rsidRDefault="00000000">
            <w:r>
              <w:lastRenderedPageBreak/>
              <w:t>Extensya-SL</w:t>
            </w:r>
          </w:p>
        </w:tc>
        <w:tc>
          <w:tcPr>
            <w:tcW w:w="1431" w:type="dxa"/>
            <w:vAlign w:val="center"/>
          </w:tcPr>
          <w:p w14:paraId="1875200C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605B2574" w14:textId="77777777" w:rsidR="00A37B57" w:rsidRDefault="00000000">
            <w:r>
              <w:t>Abdelrahman Rasem</w:t>
            </w:r>
            <w:r>
              <w:br/>
            </w:r>
            <w:r>
              <w:lastRenderedPageBreak/>
              <w:t>2023-06-11 08:36 AM (6 months ago)</w:t>
            </w:r>
          </w:p>
        </w:tc>
        <w:tc>
          <w:tcPr>
            <w:tcW w:w="1908" w:type="dxa"/>
          </w:tcPr>
          <w:p w14:paraId="23B8BCB7" w14:textId="77777777" w:rsidR="00A37B57" w:rsidRDefault="00000000">
            <w:r>
              <w:lastRenderedPageBreak/>
              <w:t>26</w:t>
            </w:r>
          </w:p>
        </w:tc>
      </w:tr>
      <w:tr w:rsidR="00A37B57" w14:paraId="76B22310" w14:textId="77777777" w:rsidTr="00574A3D">
        <w:tc>
          <w:tcPr>
            <w:tcW w:w="1436" w:type="dxa"/>
          </w:tcPr>
          <w:p w14:paraId="259189FD" w14:textId="77777777" w:rsidR="00A37B57" w:rsidRDefault="00000000">
            <w:r>
              <w:t>Speech Log Voice Recorder RHC</w:t>
            </w:r>
          </w:p>
        </w:tc>
        <w:tc>
          <w:tcPr>
            <w:tcW w:w="1510" w:type="dxa"/>
          </w:tcPr>
          <w:p w14:paraId="5B677F15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2C833B9C" w14:textId="77777777" w:rsidR="00A37B57" w:rsidRDefault="00000000">
            <w:r>
              <w:t>The Royal Hashemite Court (RHC)</w:t>
            </w:r>
          </w:p>
        </w:tc>
        <w:tc>
          <w:tcPr>
            <w:tcW w:w="1431" w:type="dxa"/>
            <w:vAlign w:val="center"/>
          </w:tcPr>
          <w:p w14:paraId="41928BEA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2E0E6B59" w14:textId="77777777" w:rsidR="00A37B57" w:rsidRDefault="00000000">
            <w:r>
              <w:t>Ab</w:t>
            </w:r>
            <w:r>
              <w:br/>
              <w:t>Abdelrahman Rasem</w:t>
            </w:r>
            <w:r>
              <w:br/>
              <w:t>2023-04-10 10:22 AM (8 months ago)</w:t>
            </w:r>
          </w:p>
        </w:tc>
        <w:tc>
          <w:tcPr>
            <w:tcW w:w="1908" w:type="dxa"/>
          </w:tcPr>
          <w:p w14:paraId="7A38F8EA" w14:textId="77777777" w:rsidR="00A37B57" w:rsidRDefault="00000000">
            <w:r>
              <w:t>56</w:t>
            </w:r>
          </w:p>
        </w:tc>
      </w:tr>
      <w:tr w:rsidR="00A37B57" w14:paraId="0ABAD835" w14:textId="77777777" w:rsidTr="00574A3D">
        <w:tc>
          <w:tcPr>
            <w:tcW w:w="1436" w:type="dxa"/>
          </w:tcPr>
          <w:p w14:paraId="2AF818F8" w14:textId="77777777" w:rsidR="00A37B57" w:rsidRDefault="00000000">
            <w:r>
              <w:t>SpeechLog (Expansion 4 Analog)</w:t>
            </w:r>
          </w:p>
        </w:tc>
        <w:tc>
          <w:tcPr>
            <w:tcW w:w="1510" w:type="dxa"/>
          </w:tcPr>
          <w:p w14:paraId="0AE2BB30" w14:textId="77777777" w:rsidR="00A37B57" w:rsidRDefault="00000000">
            <w:r>
              <w:t>CCE</w:t>
            </w:r>
          </w:p>
        </w:tc>
        <w:tc>
          <w:tcPr>
            <w:tcW w:w="2086" w:type="dxa"/>
          </w:tcPr>
          <w:p w14:paraId="3733D2CA" w14:textId="77777777" w:rsidR="00A37B57" w:rsidRDefault="00000000">
            <w:r>
              <w:t>Global Telecommunication Technology (Alm...</w:t>
            </w:r>
          </w:p>
        </w:tc>
        <w:tc>
          <w:tcPr>
            <w:tcW w:w="1431" w:type="dxa"/>
            <w:vAlign w:val="center"/>
          </w:tcPr>
          <w:p w14:paraId="5A2A6B9E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286F7D3E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2023-02-22 08:52 AM (9 months ago)</w:t>
            </w:r>
          </w:p>
        </w:tc>
        <w:tc>
          <w:tcPr>
            <w:tcW w:w="1908" w:type="dxa"/>
          </w:tcPr>
          <w:p w14:paraId="58247C21" w14:textId="77777777" w:rsidR="00A37B57" w:rsidRDefault="00000000">
            <w:r>
              <w:t>58</w:t>
            </w:r>
          </w:p>
        </w:tc>
      </w:tr>
      <w:tr w:rsidR="00A37B57" w14:paraId="392F8E5C" w14:textId="77777777" w:rsidTr="00574A3D">
        <w:tc>
          <w:tcPr>
            <w:tcW w:w="1436" w:type="dxa"/>
          </w:tcPr>
          <w:p w14:paraId="3D05110B" w14:textId="77777777" w:rsidR="00A37B57" w:rsidRDefault="00000000">
            <w:r>
              <w:t>SpeechLog (Expansion 8 IPs)</w:t>
            </w:r>
          </w:p>
        </w:tc>
        <w:tc>
          <w:tcPr>
            <w:tcW w:w="1510" w:type="dxa"/>
          </w:tcPr>
          <w:p w14:paraId="066B97C9" w14:textId="77777777" w:rsidR="00A37B57" w:rsidRDefault="00000000">
            <w:r>
              <w:t>Abdulrahman Hasan</w:t>
            </w:r>
          </w:p>
        </w:tc>
        <w:tc>
          <w:tcPr>
            <w:tcW w:w="2086" w:type="dxa"/>
          </w:tcPr>
          <w:p w14:paraId="68AAA3C1" w14:textId="77777777" w:rsidR="00A37B57" w:rsidRDefault="00000000">
            <w:r>
              <w:t>VTEL</w:t>
            </w:r>
          </w:p>
        </w:tc>
        <w:tc>
          <w:tcPr>
            <w:tcW w:w="1431" w:type="dxa"/>
            <w:vAlign w:val="center"/>
          </w:tcPr>
          <w:p w14:paraId="7559039E" w14:textId="77777777" w:rsidR="00A37B57" w:rsidRDefault="00000000"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w="4085" w:type="dxa"/>
          </w:tcPr>
          <w:p w14:paraId="72ECC2CD" w14:textId="77777777" w:rsidR="00A37B57" w:rsidRDefault="00000000">
            <w:r>
              <w:t>Mo</w:t>
            </w:r>
            <w:r>
              <w:br/>
              <w:t>Mohammad Farah</w:t>
            </w:r>
            <w:r>
              <w:br/>
              <w:t>2023-01-23 3:20 PM (10 months ago)</w:t>
            </w:r>
          </w:p>
        </w:tc>
        <w:tc>
          <w:tcPr>
            <w:tcW w:w="1908" w:type="dxa"/>
          </w:tcPr>
          <w:p w14:paraId="7FFA1CCB" w14:textId="77777777" w:rsidR="00A37B57" w:rsidRDefault="00000000">
            <w:r>
              <w:t>31</w:t>
            </w:r>
          </w:p>
        </w:tc>
      </w:tr>
      <w:tr w:rsidR="00A37B57" w14:paraId="1FBB9A14" w14:textId="77777777" w:rsidTr="00574A3D">
        <w:tc>
          <w:tcPr>
            <w:tcW w:w="1436" w:type="dxa"/>
          </w:tcPr>
          <w:p w14:paraId="70752793" w14:textId="77777777" w:rsidR="00A37B57" w:rsidRDefault="00A37B57"/>
        </w:tc>
        <w:tc>
          <w:tcPr>
            <w:tcW w:w="1510" w:type="dxa"/>
          </w:tcPr>
          <w:p w14:paraId="597C2F88" w14:textId="77777777" w:rsidR="00A37B57" w:rsidRDefault="00A37B57"/>
        </w:tc>
        <w:tc>
          <w:tcPr>
            <w:tcW w:w="2086" w:type="dxa"/>
          </w:tcPr>
          <w:p w14:paraId="0C385B70" w14:textId="77777777" w:rsidR="00A37B57" w:rsidRDefault="00A37B57"/>
        </w:tc>
        <w:tc>
          <w:tcPr>
            <w:tcW w:w="1431" w:type="dxa"/>
            <w:vAlign w:val="center"/>
          </w:tcPr>
          <w:p w14:paraId="691881CC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6C384C18" w14:textId="77777777" w:rsidR="00A37B57" w:rsidRDefault="00A37B57"/>
        </w:tc>
        <w:tc>
          <w:tcPr>
            <w:tcW w:w="1908" w:type="dxa"/>
          </w:tcPr>
          <w:p w14:paraId="46CC1E84" w14:textId="77777777" w:rsidR="00A37B57" w:rsidRDefault="00A37B57"/>
        </w:tc>
      </w:tr>
      <w:tr w:rsidR="00A37B57" w14:paraId="4D4B9EAA" w14:textId="77777777" w:rsidTr="00574A3D">
        <w:tc>
          <w:tcPr>
            <w:tcW w:w="1436" w:type="dxa"/>
          </w:tcPr>
          <w:p w14:paraId="7B12A8DC" w14:textId="77777777" w:rsidR="00A37B57" w:rsidRDefault="00A37B57"/>
        </w:tc>
        <w:tc>
          <w:tcPr>
            <w:tcW w:w="1510" w:type="dxa"/>
          </w:tcPr>
          <w:p w14:paraId="15E4F796" w14:textId="77777777" w:rsidR="00A37B57" w:rsidRDefault="00A37B57"/>
        </w:tc>
        <w:tc>
          <w:tcPr>
            <w:tcW w:w="2086" w:type="dxa"/>
          </w:tcPr>
          <w:p w14:paraId="0BFAEC1E" w14:textId="77777777" w:rsidR="00A37B57" w:rsidRDefault="00A37B57"/>
        </w:tc>
        <w:tc>
          <w:tcPr>
            <w:tcW w:w="1431" w:type="dxa"/>
            <w:vAlign w:val="center"/>
          </w:tcPr>
          <w:p w14:paraId="3440FE56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3C69EF00" w14:textId="77777777" w:rsidR="00A37B57" w:rsidRDefault="00A37B57"/>
        </w:tc>
        <w:tc>
          <w:tcPr>
            <w:tcW w:w="1908" w:type="dxa"/>
          </w:tcPr>
          <w:p w14:paraId="4702B0F6" w14:textId="77777777" w:rsidR="00A37B57" w:rsidRDefault="00A37B57"/>
        </w:tc>
      </w:tr>
      <w:tr w:rsidR="00A37B57" w14:paraId="34433E85" w14:textId="77777777" w:rsidTr="00574A3D">
        <w:tc>
          <w:tcPr>
            <w:tcW w:w="1436" w:type="dxa"/>
          </w:tcPr>
          <w:p w14:paraId="6912BCAB" w14:textId="77777777" w:rsidR="00A37B57" w:rsidRDefault="00A37B57"/>
        </w:tc>
        <w:tc>
          <w:tcPr>
            <w:tcW w:w="1510" w:type="dxa"/>
          </w:tcPr>
          <w:p w14:paraId="0EDCCEF4" w14:textId="77777777" w:rsidR="00A37B57" w:rsidRDefault="00A37B57"/>
        </w:tc>
        <w:tc>
          <w:tcPr>
            <w:tcW w:w="2086" w:type="dxa"/>
          </w:tcPr>
          <w:p w14:paraId="47FC3085" w14:textId="77777777" w:rsidR="00A37B57" w:rsidRDefault="00A37B57"/>
        </w:tc>
        <w:tc>
          <w:tcPr>
            <w:tcW w:w="1431" w:type="dxa"/>
            <w:vAlign w:val="center"/>
          </w:tcPr>
          <w:p w14:paraId="30DE3BE7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58ACE1BC" w14:textId="77777777" w:rsidR="00A37B57" w:rsidRDefault="00A37B57"/>
        </w:tc>
        <w:tc>
          <w:tcPr>
            <w:tcW w:w="1908" w:type="dxa"/>
          </w:tcPr>
          <w:p w14:paraId="7B5CDACF" w14:textId="77777777" w:rsidR="00A37B57" w:rsidRDefault="00A37B57"/>
        </w:tc>
      </w:tr>
      <w:tr w:rsidR="00A37B57" w14:paraId="65072DDB" w14:textId="77777777" w:rsidTr="00574A3D">
        <w:tc>
          <w:tcPr>
            <w:tcW w:w="1436" w:type="dxa"/>
          </w:tcPr>
          <w:p w14:paraId="12C24FF5" w14:textId="77777777" w:rsidR="00A37B57" w:rsidRDefault="00A37B57"/>
        </w:tc>
        <w:tc>
          <w:tcPr>
            <w:tcW w:w="1510" w:type="dxa"/>
          </w:tcPr>
          <w:p w14:paraId="43822319" w14:textId="77777777" w:rsidR="00A37B57" w:rsidRDefault="00A37B57"/>
        </w:tc>
        <w:tc>
          <w:tcPr>
            <w:tcW w:w="2086" w:type="dxa"/>
          </w:tcPr>
          <w:p w14:paraId="72895FA7" w14:textId="77777777" w:rsidR="00A37B57" w:rsidRDefault="00A37B57"/>
        </w:tc>
        <w:tc>
          <w:tcPr>
            <w:tcW w:w="1431" w:type="dxa"/>
            <w:vAlign w:val="center"/>
          </w:tcPr>
          <w:p w14:paraId="1B278740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567C6635" w14:textId="77777777" w:rsidR="00A37B57" w:rsidRDefault="00A37B57"/>
        </w:tc>
        <w:tc>
          <w:tcPr>
            <w:tcW w:w="1908" w:type="dxa"/>
          </w:tcPr>
          <w:p w14:paraId="7D69F5C9" w14:textId="77777777" w:rsidR="00A37B57" w:rsidRDefault="00A37B57"/>
        </w:tc>
      </w:tr>
      <w:tr w:rsidR="00A37B57" w14:paraId="6F7D6984" w14:textId="77777777" w:rsidTr="00574A3D">
        <w:tc>
          <w:tcPr>
            <w:tcW w:w="1436" w:type="dxa"/>
          </w:tcPr>
          <w:p w14:paraId="5F7724EA" w14:textId="77777777" w:rsidR="00A37B57" w:rsidRDefault="00A37B57"/>
        </w:tc>
        <w:tc>
          <w:tcPr>
            <w:tcW w:w="1510" w:type="dxa"/>
          </w:tcPr>
          <w:p w14:paraId="78D01699" w14:textId="77777777" w:rsidR="00A37B57" w:rsidRDefault="00A37B57"/>
        </w:tc>
        <w:tc>
          <w:tcPr>
            <w:tcW w:w="2086" w:type="dxa"/>
          </w:tcPr>
          <w:p w14:paraId="61FFD381" w14:textId="77777777" w:rsidR="00A37B57" w:rsidRDefault="00A37B57"/>
        </w:tc>
        <w:tc>
          <w:tcPr>
            <w:tcW w:w="1431" w:type="dxa"/>
            <w:vAlign w:val="center"/>
          </w:tcPr>
          <w:p w14:paraId="2E61F9AB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7FB3EDFC" w14:textId="77777777" w:rsidR="00A37B57" w:rsidRDefault="00A37B57"/>
        </w:tc>
        <w:tc>
          <w:tcPr>
            <w:tcW w:w="1908" w:type="dxa"/>
          </w:tcPr>
          <w:p w14:paraId="34BDC6B9" w14:textId="77777777" w:rsidR="00A37B57" w:rsidRDefault="00A37B57"/>
        </w:tc>
      </w:tr>
      <w:tr w:rsidR="00A37B57" w14:paraId="091AC76E" w14:textId="77777777" w:rsidTr="00574A3D">
        <w:tc>
          <w:tcPr>
            <w:tcW w:w="1436" w:type="dxa"/>
          </w:tcPr>
          <w:p w14:paraId="3945E3A4" w14:textId="77777777" w:rsidR="00A37B57" w:rsidRDefault="00A37B57"/>
        </w:tc>
        <w:tc>
          <w:tcPr>
            <w:tcW w:w="1510" w:type="dxa"/>
          </w:tcPr>
          <w:p w14:paraId="493AD9A1" w14:textId="77777777" w:rsidR="00A37B57" w:rsidRDefault="00A37B57"/>
        </w:tc>
        <w:tc>
          <w:tcPr>
            <w:tcW w:w="2086" w:type="dxa"/>
          </w:tcPr>
          <w:p w14:paraId="71BBC12A" w14:textId="77777777" w:rsidR="00A37B57" w:rsidRDefault="00A37B57"/>
        </w:tc>
        <w:tc>
          <w:tcPr>
            <w:tcW w:w="1431" w:type="dxa"/>
            <w:vAlign w:val="center"/>
          </w:tcPr>
          <w:p w14:paraId="4AEE53A1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340B2C91" w14:textId="77777777" w:rsidR="00A37B57" w:rsidRDefault="00A37B57"/>
        </w:tc>
        <w:tc>
          <w:tcPr>
            <w:tcW w:w="1908" w:type="dxa"/>
          </w:tcPr>
          <w:p w14:paraId="2BB991CA" w14:textId="77777777" w:rsidR="00A37B57" w:rsidRDefault="00A37B57"/>
        </w:tc>
      </w:tr>
      <w:tr w:rsidR="00A37B57" w14:paraId="57BD4A00" w14:textId="77777777" w:rsidTr="00574A3D">
        <w:tc>
          <w:tcPr>
            <w:tcW w:w="1436" w:type="dxa"/>
          </w:tcPr>
          <w:p w14:paraId="636180A7" w14:textId="77777777" w:rsidR="00A37B57" w:rsidRDefault="00A37B57"/>
        </w:tc>
        <w:tc>
          <w:tcPr>
            <w:tcW w:w="1510" w:type="dxa"/>
          </w:tcPr>
          <w:p w14:paraId="2E9181A0" w14:textId="77777777" w:rsidR="00A37B57" w:rsidRDefault="00A37B57"/>
        </w:tc>
        <w:tc>
          <w:tcPr>
            <w:tcW w:w="2086" w:type="dxa"/>
          </w:tcPr>
          <w:p w14:paraId="1F26B3BD" w14:textId="77777777" w:rsidR="00A37B57" w:rsidRDefault="00A37B57"/>
        </w:tc>
        <w:tc>
          <w:tcPr>
            <w:tcW w:w="1431" w:type="dxa"/>
            <w:vAlign w:val="center"/>
          </w:tcPr>
          <w:p w14:paraId="2ACA209E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275227C4" w14:textId="77777777" w:rsidR="00A37B57" w:rsidRDefault="00A37B57"/>
        </w:tc>
        <w:tc>
          <w:tcPr>
            <w:tcW w:w="1908" w:type="dxa"/>
          </w:tcPr>
          <w:p w14:paraId="15CC3FEE" w14:textId="77777777" w:rsidR="00A37B57" w:rsidRDefault="00A37B57"/>
        </w:tc>
      </w:tr>
      <w:tr w:rsidR="00A37B57" w14:paraId="55E94CCA" w14:textId="77777777" w:rsidTr="00574A3D">
        <w:tc>
          <w:tcPr>
            <w:tcW w:w="1436" w:type="dxa"/>
          </w:tcPr>
          <w:p w14:paraId="13CCD937" w14:textId="77777777" w:rsidR="00A37B57" w:rsidRDefault="00A37B57"/>
        </w:tc>
        <w:tc>
          <w:tcPr>
            <w:tcW w:w="1510" w:type="dxa"/>
          </w:tcPr>
          <w:p w14:paraId="34B5C615" w14:textId="77777777" w:rsidR="00A37B57" w:rsidRDefault="00A37B57"/>
        </w:tc>
        <w:tc>
          <w:tcPr>
            <w:tcW w:w="2086" w:type="dxa"/>
          </w:tcPr>
          <w:p w14:paraId="3C7CE8D3" w14:textId="77777777" w:rsidR="00A37B57" w:rsidRDefault="00A37B57"/>
        </w:tc>
        <w:tc>
          <w:tcPr>
            <w:tcW w:w="1431" w:type="dxa"/>
            <w:vAlign w:val="center"/>
          </w:tcPr>
          <w:p w14:paraId="1EFCAE49" w14:textId="77777777" w:rsidR="00A37B57" w:rsidRDefault="00A37B57">
            <w:pPr>
              <w:jc w:val="center"/>
            </w:pPr>
          </w:p>
        </w:tc>
        <w:tc>
          <w:tcPr>
            <w:tcW w:w="4085" w:type="dxa"/>
          </w:tcPr>
          <w:p w14:paraId="5EB6F2DF" w14:textId="77777777" w:rsidR="00A37B57" w:rsidRDefault="00A37B57"/>
        </w:tc>
        <w:tc>
          <w:tcPr>
            <w:tcW w:w="1908" w:type="dxa"/>
          </w:tcPr>
          <w:p w14:paraId="2B903260" w14:textId="77777777" w:rsidR="00A37B57" w:rsidRDefault="00A37B57"/>
        </w:tc>
      </w:tr>
    </w:tbl>
    <w:p w14:paraId="7233B8E5" w14:textId="77777777" w:rsidR="00681C70" w:rsidRDefault="00681C70"/>
    <w:sectPr w:rsidR="00681C70" w:rsidSect="00034616">
      <w:headerReference w:type="default" r:id="rId8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2011" w14:textId="77777777" w:rsidR="00681C70" w:rsidRDefault="00681C70">
      <w:pPr>
        <w:spacing w:after="0" w:line="240" w:lineRule="auto"/>
      </w:pPr>
      <w:r>
        <w:separator/>
      </w:r>
    </w:p>
  </w:endnote>
  <w:endnote w:type="continuationSeparator" w:id="0">
    <w:p w14:paraId="1236B933" w14:textId="77777777" w:rsidR="00681C70" w:rsidRDefault="0068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5B0A" w14:textId="77777777" w:rsidR="00681C70" w:rsidRDefault="00681C70">
      <w:pPr>
        <w:spacing w:after="0" w:line="240" w:lineRule="auto"/>
      </w:pPr>
      <w:r>
        <w:separator/>
      </w:r>
    </w:p>
  </w:footnote>
  <w:footnote w:type="continuationSeparator" w:id="0">
    <w:p w14:paraId="11065A36" w14:textId="77777777" w:rsidR="00681C70" w:rsidRDefault="0068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4ED3" w14:textId="77777777" w:rsidR="00A37B57" w:rsidRDefault="00000000">
    <w:pPr>
      <w:pStyle w:val="Heading1"/>
      <w:jc w:val="center"/>
    </w:pPr>
    <w:r>
      <w:t>Globitel Project Status Report</w:t>
    </w:r>
  </w:p>
  <w:p w14:paraId="64CFC13A" w14:textId="77777777" w:rsidR="00A37B57" w:rsidRDefault="00000000">
    <w:r>
      <w:t>December 17,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319619">
    <w:abstractNumId w:val="8"/>
  </w:num>
  <w:num w:numId="2" w16cid:durableId="286668448">
    <w:abstractNumId w:val="6"/>
  </w:num>
  <w:num w:numId="3" w16cid:durableId="970401766">
    <w:abstractNumId w:val="5"/>
  </w:num>
  <w:num w:numId="4" w16cid:durableId="819467894">
    <w:abstractNumId w:val="4"/>
  </w:num>
  <w:num w:numId="5" w16cid:durableId="1507011280">
    <w:abstractNumId w:val="7"/>
  </w:num>
  <w:num w:numId="6" w16cid:durableId="1228347383">
    <w:abstractNumId w:val="3"/>
  </w:num>
  <w:num w:numId="7" w16cid:durableId="1785417920">
    <w:abstractNumId w:val="2"/>
  </w:num>
  <w:num w:numId="8" w16cid:durableId="1631134030">
    <w:abstractNumId w:val="1"/>
  </w:num>
  <w:num w:numId="9" w16cid:durableId="126183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A3D"/>
    <w:rsid w:val="00681C70"/>
    <w:rsid w:val="00A37B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BAD40"/>
  <w14:defaultImageDpi w14:val="300"/>
  <w15:docId w15:val="{5127BC1B-424F-43D0-B6CD-B0B09FC1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 Rasem</cp:lastModifiedBy>
  <cp:revision>2</cp:revision>
  <dcterms:created xsi:type="dcterms:W3CDTF">2013-12-23T23:15:00Z</dcterms:created>
  <dcterms:modified xsi:type="dcterms:W3CDTF">2023-12-17T10:35:00Z</dcterms:modified>
  <cp:category/>
</cp:coreProperties>
</file>
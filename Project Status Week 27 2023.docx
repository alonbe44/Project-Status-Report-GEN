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Total Running Projects 31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Engineer name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Related To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status</w:t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Comments</w:t>
            </w:r>
          </w:p>
        </w:tc>
      </w:tr>
      <w:tr>
        <w:tc>
          <w:tcPr>
            <w:tcW w:type="dxa" w:w="1728"/>
          </w:tcPr>
          <w:p>
            <w:r>
              <w:t>SpeechLog (20 IP)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Jordan Commercial Bank (JCB)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2023-07-06 05:32 AM (3 days ago)</w:t>
              <w:br/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 Log Recorder House Bank</w:t>
            </w:r>
          </w:p>
        </w:tc>
        <w:tc>
          <w:tcPr>
            <w:tcW w:type="dxa" w:w="1728"/>
          </w:tcPr>
          <w:p>
            <w:r>
              <w:t>Bilal Al-Noori</w:t>
            </w:r>
          </w:p>
        </w:tc>
        <w:tc>
          <w:tcPr>
            <w:tcW w:type="dxa" w:w="1728"/>
          </w:tcPr>
          <w:p>
            <w:r>
              <w:t>Housing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2023-07-06 05:22 AM (3 days ago)</w:t>
              <w:br/>
              <w:t>we will contact the client to send the SRD.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Accudial (Upgrade)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Housing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2023-07-05 08:01 AM (3 days ago)</w:t>
              <w:br/>
              <w:t>Imported old departments and extensions from old Database.</w:t>
              <w:br/>
              <w:t>Tomorrow we will do the DB migration.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Voice Recording (IP) Kalaam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Kalaam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2023-07-05 05:43 AM (4 days ago)</w:t>
              <w:br/>
              <w:t>we are supposed to sign UAT and give training next week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PMP (Expansion Telesales)</w:t>
            </w:r>
          </w:p>
        </w:tc>
        <w:tc>
          <w:tcPr>
            <w:tcW w:type="dxa" w:w="1728"/>
          </w:tcPr>
          <w:p>
            <w:r>
              <w:t>Abdellateef Ibrahim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Waiting for Feedback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2023-07-03 12:08 PM (5 days ago)</w:t>
              <w:br/>
              <w:t>waiting from commercial 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(Screen Capture, 27 Licenses)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2023-07-03 12:07 PM (5 days ago)</w:t>
              <w:br/>
              <w:br/>
              <w:t>we took new package from dev and we are still testing with development.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Takamol (Switch IRAQ)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2023-07-03 12:06 PM (5 days ago)</w:t>
              <w:br/>
              <w:t>we had sent reminder waiting for client.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(30 IP)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Takamol (ALghanim)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2023-07-03 12:05 PM (5 days ago)</w:t>
              <w:br/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RQMS on SAS</w:t>
            </w:r>
          </w:p>
        </w:tc>
        <w:tc>
          <w:tcPr>
            <w:tcW w:type="dxa" w:w="1728"/>
          </w:tcPr>
          <w:p>
            <w:r>
              <w:t>Mohammad Alalami</w:t>
            </w:r>
          </w:p>
        </w:tc>
        <w:tc>
          <w:tcPr>
            <w:tcW w:type="dxa" w:w="1728"/>
          </w:tcPr>
          <w:p>
            <w:r>
              <w:t>Etisalat UAE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2023-07-03 11:37 AM (5 days ago)</w:t>
              <w:br/>
              <w:br/>
              <w:t>we are waiting onside implementation to be ready,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Retail Zain KW (POC)</w:t>
            </w:r>
          </w:p>
        </w:tc>
        <w:tc>
          <w:tcPr>
            <w:tcW w:type="dxa" w:w="1728"/>
          </w:tcPr>
          <w:p>
            <w:r>
              <w:t>Tamer Wathaifi</w:t>
            </w:r>
          </w:p>
        </w:tc>
        <w:tc>
          <w:tcPr>
            <w:tcW w:type="dxa" w:w="1728"/>
          </w:tcPr>
          <w:p>
            <w:r>
              <w:t>Zain KW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2023-07-03 11:36 AM (5 days ago)</w:t>
              <w:br/>
              <w:t>the client had sent feedback on reports we will replay ASAP.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Move 4 licenses to new server</w:t>
            </w:r>
          </w:p>
        </w:tc>
        <w:tc>
          <w:tcPr>
            <w:tcW w:type="dxa" w:w="1728"/>
          </w:tcPr>
          <w:p>
            <w:r>
              <w:t>Bilal Al-Noori</w:t>
            </w:r>
          </w:p>
        </w:tc>
        <w:tc>
          <w:tcPr>
            <w:tcW w:type="dxa" w:w="1728"/>
          </w:tcPr>
          <w:p>
            <w:r>
              <w:t>Metropolitan (Cinnamon Lakeside Colombo)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2023-07-03 11:29 AM (5 days ago)</w:t>
              <w:br/>
              <w:br/>
              <w:t xml:space="preserve">contact with Sales .@Osama Hammouh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(Backup Recorder)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Arab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2023-07-03 11:23 AM (5 days ago)</w:t>
              <w:br/>
              <w:br/>
              <w:t>we will contact the client,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Al Rajhi Bank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Al Rajhi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2023-07-03 11:05 AM (5 days ago)</w:t>
              <w:br/>
              <w:t>we need to install 2 recorder in the test tomorrow.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E911 integration with XLM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PSD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2023-07-03 09:41 AM (5 days ago)</w:t>
              <w:br/>
              <w:t>waiting for Orange to provide us with XLM ,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E911 (Caller Barring Status)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Orange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2023-07-03 09:38 AM (5 days ago)</w:t>
              <w:br/>
              <w:t>Waiting for PSD  PO.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LTE, ITS &amp; RS Upgrade</w:t>
            </w:r>
          </w:p>
        </w:tc>
        <w:tc>
          <w:tcPr>
            <w:tcW w:type="dxa" w:w="1728"/>
          </w:tcPr>
          <w:p>
            <w:r>
              <w:t>Yousef Mishael</w:t>
            </w:r>
          </w:p>
        </w:tc>
        <w:tc>
          <w:tcPr>
            <w:tcW w:type="dxa" w:w="1728"/>
          </w:tcPr>
          <w:p>
            <w:r>
              <w:t>Ufone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2023-07-03 09:35 AM (5 days ago)</w:t>
              <w:br/>
              <w:t>RS internal testing completed , The updated UI added , Operation will be arranged 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Data Rating and Charging (Redundancy)</w:t>
            </w:r>
          </w:p>
        </w:tc>
        <w:tc>
          <w:tcPr>
            <w:tcW w:type="dxa" w:w="1728"/>
          </w:tcPr>
          <w:p>
            <w:r>
              <w:t>aladdin Shishani</w:t>
            </w:r>
          </w:p>
        </w:tc>
        <w:tc>
          <w:tcPr>
            <w:tcW w:type="dxa" w:w="1728"/>
          </w:tcPr>
          <w:p>
            <w:r>
              <w:t>TeleCel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2023-07-03 09:28 AM (5 days ago)</w:t>
              <w:br/>
              <w:t>we had activated the OS, DB licenses our team will arrange with the client to sync DB.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Customer Order (Phase II)</w:t>
            </w:r>
          </w:p>
        </w:tc>
        <w:tc>
          <w:tcPr>
            <w:tcW w:type="dxa" w:w="1728"/>
          </w:tcPr>
          <w:p>
            <w:r>
              <w:t>Khairy Khdeir</w:t>
            </w:r>
          </w:p>
        </w:tc>
        <w:tc>
          <w:tcPr>
            <w:tcW w:type="dxa" w:w="1728"/>
          </w:tcPr>
          <w:p>
            <w:r>
              <w:t>Asiacell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2023-07-03 09:26 AM (5 days ago)</w:t>
              <w:br/>
              <w:t>we are having a meeting today with Thaer also will send a status update.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VAS Sub-charging CR</w:t>
            </w:r>
          </w:p>
        </w:tc>
        <w:tc>
          <w:tcPr>
            <w:tcW w:type="dxa" w:w="1728"/>
          </w:tcPr>
          <w:p>
            <w:r>
              <w:t>Laith Al-Janaideh</w:t>
            </w:r>
          </w:p>
        </w:tc>
        <w:tc>
          <w:tcPr>
            <w:tcW w:type="dxa" w:w="1728"/>
          </w:tcPr>
          <w:p>
            <w:r>
              <w:t>Golis Somalia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2023-07-03 09:25 AM (5 days ago)</w:t>
              <w:br/>
              <w:t xml:space="preserve">we are supposed to send a reminder today.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MLC Upgrade</w:t>
            </w:r>
          </w:p>
        </w:tc>
        <w:tc>
          <w:tcPr>
            <w:tcW w:type="dxa" w:w="1728"/>
          </w:tcPr>
          <w:p>
            <w:r>
              <w:t>Zaid Hina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2023-07-03 09:24 AM (5 days ago)</w:t>
              <w:br/>
              <w:t xml:space="preserve">waiting for development , also to check with commercial.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Enabling-4G</w:t>
            </w:r>
          </w:p>
        </w:tc>
        <w:tc>
          <w:tcPr>
            <w:tcW w:type="dxa" w:w="1728"/>
          </w:tcPr>
          <w:p>
            <w:r>
              <w:t>Khairy Khdeir</w:t>
            </w:r>
          </w:p>
        </w:tc>
        <w:tc>
          <w:tcPr>
            <w:tcW w:type="dxa" w:w="1728"/>
          </w:tcPr>
          <w:p>
            <w:r>
              <w:t>Asiacell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2023-07-03 09:11 AM (5 days ago)</w:t>
              <w:br/>
              <w:br/>
              <w:t xml:space="preserve"> </w:t>
              <w:br/>
              <w:t xml:space="preserve">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USSD GW Upgrade &amp; CR</w:t>
            </w:r>
          </w:p>
        </w:tc>
        <w:tc>
          <w:tcPr>
            <w:tcW w:type="dxa" w:w="1728"/>
          </w:tcPr>
          <w:p>
            <w:r>
              <w:t>Zaid Hina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2023-07-03 07:52 AM (5 days ago)</w:t>
              <w:br/>
              <w:t>UAT will start today.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(34 IP)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ABC BANK BH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2023-07-02 06:40 AM (7 days ago)</w:t>
              <w:br/>
              <w:t>the client is asking for a handover documentation, but we are pushing to get the PAC first so we are waiting for client feedback.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JRM – E1 Recorder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JRM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2023-07-02 06:31 AM (7 days ago)</w:t>
              <w:br/>
              <w:t>we had sent the PAC for the client Before EID at 25/6/2023 still waiting for Feedback.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Al Rajhi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2023-05-22 09:02 AM (1 month ago)</w:t>
              <w:br/>
              <w:br/>
              <w:t>Testing in Main site will begin tomorrow.</w:t>
              <w:br/>
              <w:br/>
              <w:t>In regard to HA and DR, we are waiting for Rajhi Bank to provide the needed requirements (site is not ready).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Roaming (Links Migration to HSL)</w:t>
            </w:r>
          </w:p>
        </w:tc>
        <w:tc>
          <w:tcPr>
            <w:tcW w:type="dxa" w:w="1728"/>
          </w:tcPr>
          <w:p>
            <w:r>
              <w:t>Yousef Mishael</w:t>
            </w:r>
          </w:p>
        </w:tc>
        <w:tc>
          <w:tcPr>
            <w:tcW w:type="dxa" w:w="1728"/>
          </w:tcPr>
          <w:p>
            <w:r>
              <w:t>Ufone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2023-02-21 07:47 AM (4 months ago)</w:t>
              <w:br/>
              <w:t>A plan was submitted to Ufone on transferring the server in ISB to KHI, also the commercial team shall submit their offerings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 Analytics (POC)</w:t>
            </w:r>
          </w:p>
        </w:tc>
        <w:tc>
          <w:tcPr>
            <w:tcW w:type="dxa" w:w="1728"/>
          </w:tcPr>
          <w:p>
            <w:r>
              <w:t>Nabeel Nusair</w:t>
            </w:r>
          </w:p>
        </w:tc>
        <w:tc>
          <w:tcPr>
            <w:tcW w:type="dxa" w:w="1728"/>
          </w:tcPr>
          <w:p>
            <w:r>
              <w:t>Zain Iraq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2022-12-12 11:57 AM (6 months ago)</w:t>
              <w:br/>
              <w:t>On hold, till we finalize RQM POC.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Video call</w:t>
            </w:r>
          </w:p>
        </w:tc>
        <w:tc>
          <w:tcPr>
            <w:tcW w:type="dxa" w:w="1728"/>
          </w:tcPr>
          <w:p>
            <w:r>
              <w:t>Nabeel Nusair</w:t>
            </w:r>
          </w:p>
        </w:tc>
        <w:tc>
          <w:tcPr>
            <w:tcW w:type="dxa" w:w="1728"/>
          </w:tcPr>
          <w:p>
            <w:r>
              <w:t>PSD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2022-03-01 12:24 PM (1 year ago)</w:t>
              <w:br/>
              <w:t>Updates has been implemented, waiting PSD and TRC feedback.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Roaming Bundle (Reinstallation)</w:t>
            </w:r>
          </w:p>
        </w:tc>
        <w:tc>
          <w:tcPr>
            <w:tcW w:type="dxa" w:w="1728"/>
          </w:tcPr>
          <w:p>
            <w:r>
              <w:t>aladdin Shishani</w:t>
            </w:r>
          </w:p>
        </w:tc>
        <w:tc>
          <w:tcPr>
            <w:tcW w:type="dxa" w:w="1728"/>
          </w:tcPr>
          <w:p>
            <w:r>
              <w:t>Sudatel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2023-04-25 06:50 AM (2 months ago)</w:t>
              <w:br/>
              <w:t>Project put on hold due to political status in Sudan.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</w:t>
            </w:r>
          </w:p>
        </w:tc>
        <w:tc>
          <w:tcPr>
            <w:tcW w:type="dxa" w:w="1728"/>
          </w:tcPr>
          <w:p>
            <w:r>
              <w:t>CCE</w:t>
            </w:r>
          </w:p>
        </w:tc>
        <w:tc>
          <w:tcPr>
            <w:tcW w:type="dxa" w:w="1728"/>
          </w:tcPr>
          <w:p>
            <w:r>
              <w:t>Unitel (Palace of Justice)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2023-02-27 1:42 PM (4 months ago)</w:t>
              <w:br/>
              <w:t>Site is not ready yet.</w:t>
              <w:br/>
              <w:t xml:space="preserve"> </w:t>
            </w:r>
          </w:p>
        </w:tc>
      </w:tr>
    </w:tbl>
    <w:sectPr w:rsidR="00FC693F" w:rsidRPr="0006063C" w:rsidSect="00034616">
      <w:headerReference w:type="default" r:id="rId9"/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ing1"/>
      <w:jc w:val="center"/>
    </w:pPr>
    <w:r>
      <w:t>Globitel Project Status Report</w:t>
    </w:r>
  </w:p>
  <w:p>
    <w:pPr>
      <w:jc w:val="left"/>
    </w:pPr>
    <w:r>
      <w:t>July 09, 2023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